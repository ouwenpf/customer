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pStyle w:val="1815"/>
        <w:rPr>
          <w:rFonts w:hint="eastAsia"/>
          <w:lang w:val="en-US" w:eastAsia="zh-CN"/>
        </w:rPr>
      </w:pPr>
      <w:r>
        <w:rPr>
          <w:rFonts w:hint="eastAsia"/>
          <w:lang w:val="en-US" w:eastAsia="zh-CN"/>
        </w:rPr>
        <w:t xml:space="preserve">深圳市易海聚信息技术公司 </w:t>
      </w:r>
    </w:p>
    <w:p>
      <w:pPr>
        <w:pStyle w:val="1815"/>
      </w:pPr>
      <w:r>
        <w:rPr>
          <w:rFonts w:hint="eastAsia"/>
          <w:lang w:val="en-US" w:eastAsia="zh-CN"/>
        </w:rPr>
        <w:t>科技动态智能收集系统</w:t>
      </w:r>
    </w:p>
    <w:p>
      <w:pPr>
        <w:pStyle w:val="1815"/>
      </w:pPr>
      <w:r>
        <w:rPr>
          <w:rFonts w:hint="eastAsia"/>
          <w:lang w:val="en-US" w:eastAsia="zh-CN"/>
        </w:rPr>
        <w:t>Kunlunbase</w:t>
      </w:r>
      <w:r>
        <w:rPr>
          <w:rFonts w:hint="eastAsia"/>
        </w:rPr>
        <w:t>测试</w:t>
      </w:r>
      <w:r>
        <w:t>报告</w:t>
      </w:r>
    </w:p>
    <w:p>
      <w:pPr>
        <w:pStyle w:val="1811"/>
      </w:pPr>
      <w:r>
        <w:rPr>
          <w:rFonts w:hint="eastAsia"/>
        </w:rPr>
        <w:t>（V1</w:t>
      </w:r>
      <w:r>
        <w:t>.</w:t>
      </w:r>
      <w:r>
        <w:rPr>
          <w:rFonts w:hint="eastAsia"/>
        </w:rPr>
        <w:t>0）</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tbl>
      <w:tblPr>
        <w:tblStyle w:val="77"/>
        <w:tblW w:w="0" w:type="auto"/>
        <w:jc w:val="center"/>
        <w:tblLayout w:type="fixed"/>
        <w:tblCellMar>
          <w:top w:w="0" w:type="dxa"/>
          <w:left w:w="0" w:type="dxa"/>
          <w:bottom w:w="0" w:type="dxa"/>
          <w:right w:w="0" w:type="dxa"/>
        </w:tblCellMar>
      </w:tblPr>
      <w:tblGrid>
        <w:gridCol w:w="1133"/>
        <w:gridCol w:w="1667"/>
        <w:gridCol w:w="1343"/>
        <w:gridCol w:w="1345"/>
        <w:gridCol w:w="1215"/>
        <w:gridCol w:w="7"/>
        <w:gridCol w:w="1195"/>
      </w:tblGrid>
      <w:tr>
        <w:tblPrEx>
          <w:tblCellMar>
            <w:top w:w="0" w:type="dxa"/>
            <w:left w:w="0" w:type="dxa"/>
            <w:bottom w:w="0" w:type="dxa"/>
            <w:right w:w="0" w:type="dxa"/>
          </w:tblCellMar>
        </w:tblPrEx>
        <w:trPr>
          <w:cantSplit/>
          <w:trHeight w:val="443" w:hRule="atLeast"/>
          <w:jc w:val="center"/>
        </w:trPr>
        <w:tc>
          <w:tcPr>
            <w:tcW w:w="1133" w:type="dxa"/>
            <w:tcBorders>
              <w:top w:val="single" w:color="auto" w:sz="4" w:space="0"/>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文档编号</w:t>
            </w:r>
          </w:p>
        </w:tc>
        <w:tc>
          <w:tcPr>
            <w:tcW w:w="4355" w:type="dxa"/>
            <w:gridSpan w:val="3"/>
            <w:tcBorders>
              <w:top w:val="single" w:color="auto" w:sz="4" w:space="0"/>
              <w:left w:val="nil"/>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p>
        </w:tc>
        <w:tc>
          <w:tcPr>
            <w:tcW w:w="1215" w:type="dxa"/>
            <w:tcBorders>
              <w:top w:val="single" w:color="auto" w:sz="4" w:space="0"/>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版本号</w:t>
            </w:r>
          </w:p>
        </w:tc>
        <w:tc>
          <w:tcPr>
            <w:tcW w:w="1202" w:type="dxa"/>
            <w:gridSpan w:val="2"/>
            <w:tcBorders>
              <w:top w:val="single" w:color="auto" w:sz="4" w:space="0"/>
              <w:left w:val="single" w:color="auto" w:sz="4" w:space="0"/>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r>
              <w:rPr>
                <w:rFonts w:ascii="楷体_GB2312" w:hAnsi="楷体_GB2312" w:eastAsia="楷体_GB2312"/>
              </w:rPr>
              <w:t>V</w:t>
            </w:r>
            <w:r>
              <w:rPr>
                <w:rFonts w:hint="eastAsia" w:ascii="楷体_GB2312" w:hAnsi="楷体_GB2312" w:eastAsia="楷体_GB2312"/>
              </w:rPr>
              <w:t>1.0</w:t>
            </w:r>
          </w:p>
        </w:tc>
      </w:tr>
      <w:tr>
        <w:tblPrEx>
          <w:tblCellMar>
            <w:top w:w="0" w:type="dxa"/>
            <w:left w:w="0" w:type="dxa"/>
            <w:bottom w:w="0" w:type="dxa"/>
            <w:right w:w="0" w:type="dxa"/>
          </w:tblCellMar>
        </w:tblPrEx>
        <w:trPr>
          <w:cantSplit/>
          <w:trHeight w:val="443"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分册名称</w:t>
            </w:r>
          </w:p>
        </w:tc>
        <w:tc>
          <w:tcPr>
            <w:tcW w:w="4355" w:type="dxa"/>
            <w:gridSpan w:val="3"/>
            <w:tcBorders>
              <w:top w:val="single" w:color="auto" w:sz="4" w:space="0"/>
              <w:left w:val="nil"/>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测试报告</w:t>
            </w:r>
          </w:p>
        </w:tc>
        <w:tc>
          <w:tcPr>
            <w:tcW w:w="2417" w:type="dxa"/>
            <w:gridSpan w:val="3"/>
            <w:tcBorders>
              <w:top w:val="single" w:color="auto" w:sz="4" w:space="0"/>
              <w:left w:val="nil"/>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r>
              <w:rPr>
                <w:rFonts w:hAnsi="楷体_GB2312" w:eastAsia="楷体_GB2312"/>
              </w:rPr>
              <w:t>第</w:t>
            </w:r>
            <w:r>
              <w:rPr>
                <w:rFonts w:eastAsia="楷体_GB2312"/>
              </w:rPr>
              <w:t>1</w:t>
            </w:r>
            <w:r>
              <w:rPr>
                <w:rFonts w:hAnsi="楷体_GB2312" w:eastAsia="楷体_GB2312"/>
              </w:rPr>
              <w:t>册</w:t>
            </w:r>
            <w:r>
              <w:rPr>
                <w:rFonts w:eastAsia="楷体_GB2312"/>
              </w:rPr>
              <w:t>/</w:t>
            </w:r>
            <w:r>
              <w:rPr>
                <w:rFonts w:hAnsi="楷体_GB2312" w:eastAsia="楷体_GB2312"/>
              </w:rPr>
              <w:t>共</w:t>
            </w:r>
            <w:r>
              <w:rPr>
                <w:rFonts w:hint="eastAsia" w:hAnsi="楷体_GB2312" w:eastAsia="楷体_GB2312"/>
              </w:rPr>
              <w:t>1</w:t>
            </w:r>
            <w:r>
              <w:rPr>
                <w:rFonts w:hAnsi="楷体_GB2312" w:eastAsia="楷体_GB2312"/>
              </w:rPr>
              <w:t>册</w:t>
            </w:r>
          </w:p>
        </w:tc>
      </w:tr>
      <w:tr>
        <w:tblPrEx>
          <w:tblCellMar>
            <w:top w:w="0" w:type="dxa"/>
            <w:left w:w="0" w:type="dxa"/>
            <w:bottom w:w="0" w:type="dxa"/>
            <w:right w:w="0" w:type="dxa"/>
          </w:tblCellMar>
        </w:tblPrEx>
        <w:trPr>
          <w:cantSplit/>
          <w:trHeight w:val="409"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总页数</w:t>
            </w:r>
          </w:p>
        </w:tc>
        <w:tc>
          <w:tcPr>
            <w:tcW w:w="1667"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正文</w:t>
            </w:r>
          </w:p>
        </w:tc>
        <w:tc>
          <w:tcPr>
            <w:tcW w:w="134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附录</w:t>
            </w:r>
          </w:p>
        </w:tc>
        <w:tc>
          <w:tcPr>
            <w:tcW w:w="119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0</w:t>
            </w:r>
          </w:p>
        </w:tc>
      </w:tr>
      <w:tr>
        <w:tblPrEx>
          <w:tblCellMar>
            <w:top w:w="0" w:type="dxa"/>
            <w:left w:w="0" w:type="dxa"/>
            <w:bottom w:w="0" w:type="dxa"/>
            <w:right w:w="0" w:type="dxa"/>
          </w:tblCellMar>
        </w:tblPrEx>
        <w:trPr>
          <w:cantSplit/>
          <w:trHeight w:val="403"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编制</w:t>
            </w:r>
          </w:p>
        </w:tc>
        <w:tc>
          <w:tcPr>
            <w:tcW w:w="1667"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审批</w:t>
            </w:r>
          </w:p>
        </w:tc>
        <w:tc>
          <w:tcPr>
            <w:tcW w:w="134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生效日期</w:t>
            </w:r>
          </w:p>
        </w:tc>
        <w:tc>
          <w:tcPr>
            <w:tcW w:w="119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r>
    </w:tbl>
    <w:p>
      <w:pPr>
        <w:rPr>
          <w:rFonts w:ascii="宋体" w:hAnsi="宋体"/>
        </w:rPr>
      </w:pPr>
    </w:p>
    <w:p>
      <w:pPr>
        <w:rPr>
          <w:rFonts w:ascii="宋体" w:hAnsi="宋体"/>
        </w:rPr>
      </w:pPr>
    </w:p>
    <w:p>
      <w:pPr>
        <w:jc w:val="center"/>
        <w:rPr>
          <w:rFonts w:ascii="楷体_GB2312" w:hAnsi="宋体" w:eastAsia="楷体_GB2312"/>
          <w:b/>
          <w:bCs/>
          <w:sz w:val="28"/>
        </w:rPr>
      </w:pPr>
    </w:p>
    <w:p>
      <w:pPr>
        <w:jc w:val="center"/>
        <w:rPr>
          <w:rFonts w:ascii="楷体_GB2312" w:hAnsi="宋体" w:eastAsia="楷体_GB2312"/>
          <w:b/>
          <w:bCs/>
          <w:sz w:val="28"/>
        </w:rPr>
      </w:pPr>
    </w:p>
    <w:p>
      <w:pPr>
        <w:jc w:val="center"/>
        <w:rPr>
          <w:rFonts w:ascii="楷体_GB2312" w:hAnsi="宋体" w:eastAsia="楷体_GB2312"/>
          <w:b/>
          <w:bCs/>
          <w:sz w:val="28"/>
        </w:rPr>
      </w:pPr>
    </w:p>
    <w:p>
      <w:pPr>
        <w:jc w:val="center"/>
        <w:rPr>
          <w:rFonts w:ascii="楷体_GB2312" w:hAnsi="宋体" w:eastAsia="楷体_GB2312"/>
          <w:b/>
          <w:bCs/>
          <w:sz w:val="28"/>
        </w:rPr>
      </w:pPr>
    </w:p>
    <w:p>
      <w:pPr>
        <w:jc w:val="center"/>
        <w:rPr>
          <w:rFonts w:ascii="楷体_GB2312" w:hAnsi="宋体" w:eastAsia="楷体_GB2312"/>
          <w:b/>
          <w:bCs/>
          <w:sz w:val="28"/>
        </w:rPr>
      </w:pPr>
    </w:p>
    <w:p>
      <w:pPr>
        <w:ind w:firstLine="630" w:firstLineChars="300"/>
        <w:jc w:val="both"/>
        <w:rPr>
          <w:rFonts w:hint="eastAsia"/>
          <w:lang w:val="en-US" w:eastAsia="zh-CN"/>
        </w:rPr>
      </w:pPr>
      <w:r>
        <w:rPr>
          <w:rFonts w:hint="eastAsia"/>
          <w:lang w:val="en-US" w:eastAsia="zh-CN"/>
        </w:rPr>
        <w:t>深圳市易海聚信息技术有限公司                          泽拓科技（深圳）有限责任公司</w:t>
      </w:r>
    </w:p>
    <w:p>
      <w:pPr>
        <w:jc w:val="both"/>
        <w:rPr>
          <w:rFonts w:hint="eastAsia"/>
          <w:lang w:val="en-US" w:eastAsia="zh-CN"/>
        </w:rPr>
      </w:pPr>
    </w:p>
    <w:p>
      <w:pPr>
        <w:ind w:firstLine="840" w:firstLineChars="400"/>
        <w:jc w:val="both"/>
        <w:rPr>
          <w:rFonts w:hint="default" w:ascii="楷体_GB2312" w:hAnsi="宋体" w:eastAsia="楷体_GB2312"/>
          <w:b/>
          <w:bCs/>
          <w:sz w:val="28"/>
          <w:lang w:val="en-US"/>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r>
        <w:rPr>
          <w:rFonts w:hint="eastAsia"/>
          <w:lang w:val="en-US" w:eastAsia="zh-CN"/>
        </w:rPr>
        <w:t>签章                                                                       签章</w:t>
      </w:r>
    </w:p>
    <w:p>
      <w:pPr>
        <w:pStyle w:val="1818"/>
        <w:pageBreakBefore/>
      </w:pPr>
      <w:r>
        <w:rPr>
          <w:rFonts w:hint="eastAsia"/>
        </w:rPr>
        <w:t>修改记录</w:t>
      </w:r>
    </w:p>
    <w:tbl>
      <w:tblPr>
        <w:tblStyle w:val="77"/>
        <w:tblW w:w="5000" w:type="pct"/>
        <w:tblInd w:w="0" w:type="dxa"/>
        <w:tblLayout w:type="autofit"/>
        <w:tblCellMar>
          <w:top w:w="0" w:type="dxa"/>
          <w:left w:w="0" w:type="dxa"/>
          <w:bottom w:w="0" w:type="dxa"/>
          <w:right w:w="0" w:type="dxa"/>
        </w:tblCellMar>
      </w:tblPr>
      <w:tblGrid>
        <w:gridCol w:w="992"/>
        <w:gridCol w:w="1419"/>
        <w:gridCol w:w="1987"/>
        <w:gridCol w:w="1135"/>
        <w:gridCol w:w="1135"/>
        <w:gridCol w:w="1135"/>
        <w:gridCol w:w="1619"/>
      </w:tblGrid>
      <w:tr>
        <w:tblPrEx>
          <w:tblCellMar>
            <w:top w:w="0" w:type="dxa"/>
            <w:left w:w="0" w:type="dxa"/>
            <w:bottom w:w="0" w:type="dxa"/>
            <w:right w:w="0" w:type="dxa"/>
          </w:tblCellMar>
        </w:tblPrEx>
        <w:trPr>
          <w:trHeight w:val="585" w:hRule="atLeast"/>
        </w:trPr>
        <w:tc>
          <w:tcPr>
            <w:tcW w:w="52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版本号</w:t>
            </w:r>
          </w:p>
        </w:tc>
        <w:tc>
          <w:tcPr>
            <w:tcW w:w="753"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变更控制</w:t>
            </w:r>
          </w:p>
          <w:p>
            <w:pPr>
              <w:pStyle w:val="1813"/>
              <w:rPr>
                <w:rFonts w:ascii="Times New Roman" w:hAnsi="Times New Roman"/>
              </w:rPr>
            </w:pPr>
            <w:r>
              <w:rPr>
                <w:rFonts w:hint="eastAsia" w:ascii="Times New Roman" w:hAnsi="Times New Roman"/>
              </w:rPr>
              <w:t>报告编号</w:t>
            </w:r>
          </w:p>
        </w:tc>
        <w:tc>
          <w:tcPr>
            <w:tcW w:w="1054"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更改条款及内容</w:t>
            </w:r>
          </w:p>
        </w:tc>
        <w:tc>
          <w:tcPr>
            <w:tcW w:w="602" w:type="pct"/>
            <w:tcBorders>
              <w:top w:val="single" w:color="auto" w:sz="4" w:space="0"/>
              <w:left w:val="nil"/>
              <w:bottom w:val="single" w:color="auto" w:sz="4" w:space="0"/>
              <w:right w:val="nil"/>
            </w:tcBorders>
            <w:shd w:val="clear" w:color="auto" w:fill="D8D8D8" w:themeFill="background1" w:themeFillShade="D9"/>
          </w:tcPr>
          <w:p>
            <w:pPr>
              <w:pStyle w:val="1813"/>
              <w:rPr>
                <w:rFonts w:ascii="Times New Roman" w:hAnsi="Times New Roman"/>
              </w:rPr>
            </w:pPr>
          </w:p>
        </w:tc>
        <w:tc>
          <w:tcPr>
            <w:tcW w:w="602"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更改人</w:t>
            </w:r>
          </w:p>
        </w:tc>
        <w:tc>
          <w:tcPr>
            <w:tcW w:w="602"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审批人</w:t>
            </w:r>
          </w:p>
        </w:tc>
        <w:tc>
          <w:tcPr>
            <w:tcW w:w="859"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更改日期</w:t>
            </w:r>
          </w:p>
        </w:tc>
      </w:tr>
      <w:tr>
        <w:tblPrEx>
          <w:tblCellMar>
            <w:top w:w="0" w:type="dxa"/>
            <w:left w:w="0" w:type="dxa"/>
            <w:bottom w:w="0" w:type="dxa"/>
            <w:right w:w="0" w:type="dxa"/>
          </w:tblCellMar>
        </w:tblPrEx>
        <w:trPr>
          <w:trHeight w:val="315" w:hRule="atLeast"/>
        </w:trPr>
        <w:tc>
          <w:tcPr>
            <w:tcW w:w="527" w:type="pct"/>
            <w:tcBorders>
              <w:top w:val="single" w:color="auto" w:sz="4" w:space="0"/>
              <w:left w:val="single" w:color="auto" w:sz="4" w:space="0"/>
              <w:bottom w:val="single" w:color="auto" w:sz="4" w:space="0"/>
              <w:right w:val="single" w:color="auto" w:sz="4" w:space="0"/>
            </w:tcBorders>
            <w:shd w:val="clear" w:color="auto" w:fill="FFFFFF"/>
            <w:vAlign w:val="center"/>
          </w:tcPr>
          <w:p>
            <w:pPr>
              <w:jc w:val="center"/>
            </w:pPr>
            <w:r>
              <w:t>V</w:t>
            </w:r>
            <w:r>
              <w:rPr>
                <w:rFonts w:hint="eastAsia"/>
              </w:rPr>
              <w:t>1.0</w:t>
            </w:r>
          </w:p>
        </w:tc>
        <w:tc>
          <w:tcPr>
            <w:tcW w:w="753" w:type="pct"/>
            <w:tcBorders>
              <w:top w:val="single" w:color="auto" w:sz="4" w:space="0"/>
              <w:left w:val="nil"/>
              <w:bottom w:val="single" w:color="auto" w:sz="4" w:space="0"/>
              <w:right w:val="single" w:color="auto" w:sz="4" w:space="0"/>
            </w:tcBorders>
            <w:shd w:val="clear" w:color="auto" w:fill="FFFFFF"/>
            <w:vAlign w:val="center"/>
          </w:tcPr>
          <w:p>
            <w:pPr>
              <w:jc w:val="center"/>
            </w:pPr>
          </w:p>
        </w:tc>
        <w:tc>
          <w:tcPr>
            <w:tcW w:w="1054" w:type="pct"/>
            <w:tcBorders>
              <w:top w:val="single" w:color="auto" w:sz="4" w:space="0"/>
              <w:left w:val="nil"/>
              <w:bottom w:val="single" w:color="auto" w:sz="4" w:space="0"/>
              <w:right w:val="single" w:color="auto" w:sz="4" w:space="0"/>
            </w:tcBorders>
            <w:shd w:val="clear" w:color="auto" w:fill="FFFFFF"/>
            <w:vAlign w:val="center"/>
          </w:tcPr>
          <w:p>
            <w:r>
              <w:rPr>
                <w:rFonts w:hint="eastAsia"/>
              </w:rPr>
              <w:t>初稿</w:t>
            </w:r>
          </w:p>
        </w:tc>
        <w:tc>
          <w:tcPr>
            <w:tcW w:w="602" w:type="pct"/>
            <w:tcBorders>
              <w:top w:val="single" w:color="auto" w:sz="4" w:space="0"/>
              <w:left w:val="nil"/>
              <w:bottom w:val="single" w:color="auto" w:sz="4" w:space="0"/>
              <w:right w:val="nil"/>
            </w:tcBorders>
            <w:shd w:val="clear" w:color="auto" w:fill="FFFFFF"/>
          </w:tcPr>
          <w:p>
            <w:pPr>
              <w:jc w:val="center"/>
            </w:pPr>
          </w:p>
        </w:tc>
        <w:tc>
          <w:tcPr>
            <w:tcW w:w="602" w:type="pct"/>
            <w:tcBorders>
              <w:top w:val="single" w:color="auto" w:sz="4" w:space="0"/>
              <w:left w:val="nil"/>
              <w:bottom w:val="single" w:color="auto" w:sz="4" w:space="0"/>
              <w:right w:val="single" w:color="auto" w:sz="4" w:space="0"/>
            </w:tcBorders>
            <w:shd w:val="clear" w:color="auto" w:fill="FFFFFF"/>
            <w:vAlign w:val="center"/>
          </w:tcPr>
          <w:p>
            <w:pPr>
              <w:jc w:val="center"/>
            </w:pPr>
          </w:p>
        </w:tc>
        <w:tc>
          <w:tcPr>
            <w:tcW w:w="602" w:type="pct"/>
            <w:tcBorders>
              <w:top w:val="single" w:color="auto" w:sz="4" w:space="0"/>
              <w:left w:val="nil"/>
              <w:bottom w:val="single" w:color="auto" w:sz="4" w:space="0"/>
              <w:right w:val="single" w:color="auto" w:sz="4" w:space="0"/>
            </w:tcBorders>
            <w:shd w:val="clear" w:color="auto" w:fill="FFFFFF"/>
            <w:vAlign w:val="center"/>
          </w:tcPr>
          <w:p>
            <w:pPr>
              <w:jc w:val="center"/>
            </w:pPr>
          </w:p>
        </w:tc>
        <w:tc>
          <w:tcPr>
            <w:tcW w:w="859" w:type="pct"/>
            <w:tcBorders>
              <w:top w:val="single" w:color="auto" w:sz="4" w:space="0"/>
              <w:left w:val="nil"/>
              <w:bottom w:val="single" w:color="auto" w:sz="4" w:space="0"/>
              <w:right w:val="single" w:color="auto" w:sz="4" w:space="0"/>
            </w:tcBorders>
            <w:shd w:val="clear" w:color="auto" w:fill="FFFFFF"/>
            <w:vAlign w:val="center"/>
          </w:tcPr>
          <w:p>
            <w:pPr>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859" w:type="pct"/>
            <w:tcBorders>
              <w:top w:val="nil"/>
              <w:left w:val="nil"/>
              <w:bottom w:val="single" w:color="auto" w:sz="4" w:space="0"/>
              <w:right w:val="single" w:color="auto" w:sz="4" w:space="0"/>
            </w:tcBorders>
            <w:shd w:val="clear" w:color="auto" w:fill="FFFFFF"/>
            <w:vAlign w:val="center"/>
          </w:tcPr>
          <w:p>
            <w:pPr>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859" w:type="pct"/>
            <w:tcBorders>
              <w:top w:val="nil"/>
              <w:left w:val="nil"/>
              <w:bottom w:val="single" w:color="auto" w:sz="4" w:space="0"/>
              <w:right w:val="single" w:color="auto" w:sz="4" w:space="0"/>
            </w:tcBorders>
            <w:shd w:val="clear" w:color="auto" w:fill="FFFFFF"/>
            <w:vAlign w:val="center"/>
          </w:tcPr>
          <w:p>
            <w:pPr>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single" w:color="auto" w:sz="4" w:space="0"/>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300"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bl>
    <w:p>
      <w:pPr>
        <w:tabs>
          <w:tab w:val="left" w:pos="675"/>
        </w:tabs>
        <w:spacing w:before="260" w:after="260" w:line="415" w:lineRule="auto"/>
        <w:jc w:val="left"/>
        <w:rPr>
          <w:rFonts w:ascii="宋体" w:hAnsi="宋体"/>
        </w:rPr>
      </w:pPr>
      <w:r>
        <w:rPr>
          <w:rFonts w:ascii="宋体" w:hAnsi="宋体"/>
        </w:rPr>
        <w:tab/>
      </w:r>
      <w:r>
        <w:rPr>
          <w:rFonts w:ascii="宋体" w:hAnsi="宋体"/>
        </w:rPr>
        <w:tab/>
      </w:r>
    </w:p>
    <w:sdt>
      <w:sdtPr>
        <w:rPr>
          <w:rFonts w:ascii="Calibri" w:hAnsi="Calibri"/>
          <w:b w:val="0"/>
          <w:bCs w:val="0"/>
          <w:color w:val="auto"/>
          <w:kern w:val="2"/>
          <w:sz w:val="21"/>
          <w:szCs w:val="22"/>
          <w:lang w:val="zh-CN"/>
        </w:rPr>
        <w:id w:val="-101340948"/>
        <w:docPartObj>
          <w:docPartGallery w:val="Table of Contents"/>
          <w:docPartUnique/>
        </w:docPartObj>
      </w:sdtPr>
      <w:sdtEndPr>
        <w:rPr>
          <w:rFonts w:ascii="Calibri" w:hAnsi="Calibri"/>
          <w:b w:val="0"/>
          <w:bCs w:val="0"/>
          <w:color w:val="auto"/>
          <w:kern w:val="2"/>
          <w:sz w:val="21"/>
          <w:szCs w:val="22"/>
          <w:lang w:val="zh-CN"/>
        </w:rPr>
      </w:sdtEndPr>
      <w:sdtContent>
        <w:p>
          <w:pPr>
            <w:pStyle w:val="237"/>
            <w:pageBreakBefore/>
            <w:jc w:val="center"/>
            <w:rPr>
              <w:color w:val="auto"/>
            </w:rPr>
          </w:pPr>
          <w:r>
            <w:rPr>
              <w:color w:val="auto"/>
              <w:lang w:val="zh-CN"/>
            </w:rPr>
            <w:t>目录</w:t>
          </w:r>
        </w:p>
        <w:p>
          <w:pPr>
            <w:pStyle w:val="52"/>
            <w:tabs>
              <w:tab w:val="right" w:leader="dot" w:pos="9412"/>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_Toc29138 </w:instrText>
          </w:r>
          <w:r>
            <w:rPr>
              <w:lang w:val="zh-CN"/>
            </w:rPr>
            <w:fldChar w:fldCharType="separate"/>
          </w:r>
          <w:r>
            <w:rPr>
              <w:rFonts w:hint="default" w:ascii="宋体" w:hAnsi="宋体" w:eastAsia="宋体"/>
            </w:rPr>
            <w:t xml:space="preserve">1 </w:t>
          </w:r>
          <w:r>
            <w:rPr>
              <w:rFonts w:hint="eastAsia" w:ascii="宋体" w:hAnsi="宋体"/>
            </w:rPr>
            <w:t>简介</w:t>
          </w:r>
          <w:r>
            <w:tab/>
          </w:r>
          <w:r>
            <w:fldChar w:fldCharType="begin"/>
          </w:r>
          <w:r>
            <w:instrText xml:space="preserve"> PAGEREF _Toc29138 \h </w:instrText>
          </w:r>
          <w:r>
            <w:fldChar w:fldCharType="separate"/>
          </w:r>
          <w:r>
            <w:t>1</w:t>
          </w:r>
          <w:r>
            <w:fldChar w:fldCharType="end"/>
          </w:r>
          <w:r>
            <w:rPr>
              <w:lang w:val="zh-CN"/>
            </w:rPr>
            <w:fldChar w:fldCharType="end"/>
          </w:r>
        </w:p>
        <w:p>
          <w:pPr>
            <w:pStyle w:val="67"/>
            <w:tabs>
              <w:tab w:val="right" w:leader="dot" w:pos="9412"/>
            </w:tabs>
          </w:pPr>
          <w:r>
            <w:rPr>
              <w:bCs/>
              <w:lang w:val="zh-CN"/>
            </w:rPr>
            <w:fldChar w:fldCharType="begin"/>
          </w:r>
          <w:r>
            <w:rPr>
              <w:bCs/>
              <w:lang w:val="zh-CN"/>
            </w:rPr>
            <w:instrText xml:space="preserve"> HYPERLINK \l _Toc8935 </w:instrText>
          </w:r>
          <w:r>
            <w:rPr>
              <w:bCs/>
              <w:lang w:val="zh-CN"/>
            </w:rPr>
            <w:fldChar w:fldCharType="separate"/>
          </w:r>
          <w:r>
            <w:rPr>
              <w:rFonts w:hint="eastAsia" w:asciiTheme="minorEastAsia" w:hAnsiTheme="minorEastAsia" w:eastAsiaTheme="minorEastAsia"/>
            </w:rPr>
            <w:t xml:space="preserve">1.1 </w:t>
          </w:r>
          <w:r>
            <w:rPr>
              <w:rFonts w:hint="eastAsia" w:ascii="宋体" w:hAnsi="宋体"/>
            </w:rPr>
            <w:t>目的</w:t>
          </w:r>
          <w:r>
            <w:tab/>
          </w:r>
          <w:r>
            <w:fldChar w:fldCharType="begin"/>
          </w:r>
          <w:r>
            <w:instrText xml:space="preserve"> PAGEREF _Toc8935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_Toc10252 </w:instrText>
          </w:r>
          <w:r>
            <w:rPr>
              <w:bCs/>
              <w:lang w:val="zh-CN"/>
            </w:rPr>
            <w:fldChar w:fldCharType="separate"/>
          </w:r>
          <w:r>
            <w:rPr>
              <w:rFonts w:hint="eastAsia" w:asciiTheme="minorEastAsia" w:hAnsiTheme="minorEastAsia" w:eastAsiaTheme="minorEastAsia"/>
            </w:rPr>
            <w:t xml:space="preserve">1.2 </w:t>
          </w:r>
          <w:r>
            <w:rPr>
              <w:rFonts w:hint="eastAsia" w:ascii="宋体" w:hAnsi="宋体"/>
            </w:rPr>
            <w:t>范围</w:t>
          </w:r>
          <w:r>
            <w:tab/>
          </w:r>
          <w:r>
            <w:fldChar w:fldCharType="begin"/>
          </w:r>
          <w:r>
            <w:instrText xml:space="preserve"> PAGEREF _Toc10252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_Toc3682 </w:instrText>
          </w:r>
          <w:r>
            <w:rPr>
              <w:bCs/>
              <w:lang w:val="zh-CN"/>
            </w:rPr>
            <w:fldChar w:fldCharType="separate"/>
          </w:r>
          <w:r>
            <w:rPr>
              <w:rFonts w:hint="eastAsia" w:asciiTheme="minorEastAsia" w:hAnsiTheme="minorEastAsia" w:eastAsiaTheme="minorEastAsia"/>
            </w:rPr>
            <w:t xml:space="preserve">1.3 </w:t>
          </w:r>
          <w:r>
            <w:rPr>
              <w:rFonts w:hint="eastAsia"/>
              <w:lang w:val="en-US" w:eastAsia="zh-CN"/>
            </w:rPr>
            <w:t>版权</w:t>
          </w:r>
          <w:r>
            <w:tab/>
          </w:r>
          <w:r>
            <w:fldChar w:fldCharType="begin"/>
          </w:r>
          <w:r>
            <w:instrText xml:space="preserve"> PAGEREF _Toc3682 \h </w:instrText>
          </w:r>
          <w:r>
            <w:fldChar w:fldCharType="separate"/>
          </w:r>
          <w:r>
            <w:t>1</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_Toc32060 </w:instrText>
          </w:r>
          <w:r>
            <w:rPr>
              <w:bCs/>
              <w:lang w:val="zh-CN"/>
            </w:rPr>
            <w:fldChar w:fldCharType="separate"/>
          </w:r>
          <w:r>
            <w:rPr>
              <w:rFonts w:hint="default" w:ascii="宋体" w:hAnsi="宋体" w:eastAsia="宋体"/>
            </w:rPr>
            <w:t xml:space="preserve">2 </w:t>
          </w:r>
          <w:r>
            <w:rPr>
              <w:rFonts w:hint="eastAsia" w:ascii="宋体" w:hAnsi="宋体"/>
            </w:rPr>
            <w:t>测试简介</w:t>
          </w:r>
          <w:r>
            <w:tab/>
          </w:r>
          <w:r>
            <w:fldChar w:fldCharType="begin"/>
          </w:r>
          <w:r>
            <w:instrText xml:space="preserve"> PAGEREF _Toc32060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_Toc397 </w:instrText>
          </w:r>
          <w:r>
            <w:rPr>
              <w:bCs/>
              <w:lang w:val="zh-CN"/>
            </w:rPr>
            <w:fldChar w:fldCharType="separate"/>
          </w:r>
          <w:r>
            <w:rPr>
              <w:rFonts w:hint="eastAsia" w:asciiTheme="minorEastAsia" w:hAnsiTheme="minorEastAsia" w:eastAsiaTheme="minorEastAsia"/>
            </w:rPr>
            <w:t xml:space="preserve">2.1 </w:t>
          </w:r>
          <w:r>
            <w:rPr>
              <w:rFonts w:hint="eastAsia" w:ascii="宋体" w:hAnsi="宋体"/>
            </w:rPr>
            <w:t>测试日期</w:t>
          </w:r>
          <w:r>
            <w:tab/>
          </w:r>
          <w:r>
            <w:fldChar w:fldCharType="begin"/>
          </w:r>
          <w:r>
            <w:instrText xml:space="preserve"> PAGEREF _Toc397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_Toc7851 </w:instrText>
          </w:r>
          <w:r>
            <w:rPr>
              <w:bCs/>
              <w:lang w:val="zh-CN"/>
            </w:rPr>
            <w:fldChar w:fldCharType="separate"/>
          </w:r>
          <w:r>
            <w:rPr>
              <w:rFonts w:hint="eastAsia" w:asciiTheme="minorEastAsia" w:hAnsiTheme="minorEastAsia" w:eastAsiaTheme="minorEastAsia"/>
            </w:rPr>
            <w:t xml:space="preserve">2.2 </w:t>
          </w:r>
          <w:r>
            <w:rPr>
              <w:rFonts w:hint="eastAsia" w:ascii="宋体" w:hAnsi="宋体"/>
            </w:rPr>
            <w:t>测试人员</w:t>
          </w:r>
          <w:r>
            <w:tab/>
          </w:r>
          <w:r>
            <w:fldChar w:fldCharType="begin"/>
          </w:r>
          <w:r>
            <w:instrText xml:space="preserve"> PAGEREF _Toc7851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_Toc13070 </w:instrText>
          </w:r>
          <w:r>
            <w:rPr>
              <w:bCs/>
              <w:lang w:val="zh-CN"/>
            </w:rPr>
            <w:fldChar w:fldCharType="separate"/>
          </w:r>
          <w:r>
            <w:rPr>
              <w:rFonts w:hint="eastAsia" w:asciiTheme="minorEastAsia" w:hAnsiTheme="minorEastAsia" w:eastAsiaTheme="minorEastAsia"/>
            </w:rPr>
            <w:t xml:space="preserve">2.3 </w:t>
          </w:r>
          <w:r>
            <w:rPr>
              <w:rFonts w:hint="eastAsia" w:ascii="宋体" w:hAnsi="宋体"/>
            </w:rPr>
            <w:t>测试环境</w:t>
          </w:r>
          <w:r>
            <w:tab/>
          </w:r>
          <w:r>
            <w:fldChar w:fldCharType="begin"/>
          </w:r>
          <w:r>
            <w:instrText xml:space="preserve"> PAGEREF _Toc13070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_Toc13540 </w:instrText>
          </w:r>
          <w:r>
            <w:rPr>
              <w:bCs/>
              <w:lang w:val="zh-CN"/>
            </w:rPr>
            <w:fldChar w:fldCharType="separate"/>
          </w:r>
          <w:r>
            <w:rPr>
              <w:rFonts w:hint="eastAsia" w:asciiTheme="minorEastAsia" w:hAnsiTheme="minorEastAsia" w:eastAsiaTheme="minorEastAsia"/>
            </w:rPr>
            <w:t xml:space="preserve">2.4 </w:t>
          </w:r>
          <w:r>
            <w:rPr>
              <w:rFonts w:hint="eastAsia" w:ascii="宋体" w:hAnsi="宋体"/>
            </w:rPr>
            <w:t>测试项</w:t>
          </w:r>
          <w:r>
            <w:tab/>
          </w:r>
          <w:r>
            <w:fldChar w:fldCharType="begin"/>
          </w:r>
          <w:r>
            <w:instrText xml:space="preserve"> PAGEREF _Toc13540 \h </w:instrText>
          </w:r>
          <w:r>
            <w:fldChar w:fldCharType="separate"/>
          </w:r>
          <w:r>
            <w:t>2</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_Toc11219 </w:instrText>
          </w:r>
          <w:r>
            <w:rPr>
              <w:bCs/>
              <w:lang w:val="zh-CN"/>
            </w:rPr>
            <w:fldChar w:fldCharType="separate"/>
          </w:r>
          <w:r>
            <w:rPr>
              <w:rFonts w:hint="default" w:ascii="宋体" w:hAnsi="宋体" w:eastAsia="宋体"/>
            </w:rPr>
            <w:t xml:space="preserve">3 </w:t>
          </w:r>
          <w:r>
            <w:rPr>
              <w:rFonts w:hint="eastAsia" w:ascii="宋体" w:hAnsi="宋体"/>
            </w:rPr>
            <w:t>测试用例执行情况</w:t>
          </w:r>
          <w:r>
            <w:tab/>
          </w:r>
          <w:r>
            <w:fldChar w:fldCharType="begin"/>
          </w:r>
          <w:r>
            <w:instrText xml:space="preserve"> PAGEREF _Toc11219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_Toc25955 </w:instrText>
          </w:r>
          <w:r>
            <w:rPr>
              <w:bCs/>
              <w:lang w:val="zh-CN"/>
            </w:rPr>
            <w:fldChar w:fldCharType="separate"/>
          </w:r>
          <w:r>
            <w:rPr>
              <w:rFonts w:hint="eastAsia" w:asciiTheme="minorEastAsia" w:hAnsiTheme="minorEastAsia" w:eastAsiaTheme="minorEastAsia"/>
            </w:rPr>
            <w:t xml:space="preserve">3.1 </w:t>
          </w:r>
          <w:r>
            <w:rPr>
              <w:rFonts w:hint="eastAsia" w:ascii="宋体" w:hAnsi="宋体"/>
            </w:rPr>
            <w:t>功能测试</w:t>
          </w:r>
          <w:r>
            <w:tab/>
          </w:r>
          <w:r>
            <w:fldChar w:fldCharType="begin"/>
          </w:r>
          <w:r>
            <w:instrText xml:space="preserve"> PAGEREF _Toc25955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_Toc25228 </w:instrText>
          </w:r>
          <w:r>
            <w:rPr>
              <w:bCs/>
              <w:lang w:val="zh-CN"/>
            </w:rPr>
            <w:fldChar w:fldCharType="separate"/>
          </w:r>
          <w:r>
            <w:rPr>
              <w:rFonts w:hint="eastAsia" w:asciiTheme="minorEastAsia" w:hAnsiTheme="minorEastAsia" w:eastAsiaTheme="minorEastAsia"/>
            </w:rPr>
            <w:t xml:space="preserve">3.2 </w:t>
          </w:r>
          <w:r>
            <w:rPr>
              <w:rFonts w:hint="eastAsia" w:ascii="宋体" w:hAnsi="宋体"/>
            </w:rPr>
            <w:t>非功能测试</w:t>
          </w:r>
          <w:r>
            <w:tab/>
          </w:r>
          <w:r>
            <w:fldChar w:fldCharType="begin"/>
          </w:r>
          <w:r>
            <w:instrText xml:space="preserve"> PAGEREF _Toc25228 \h </w:instrText>
          </w:r>
          <w:r>
            <w:fldChar w:fldCharType="separate"/>
          </w:r>
          <w:r>
            <w:t>2</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_Toc7859 </w:instrText>
          </w:r>
          <w:r>
            <w:rPr>
              <w:bCs/>
              <w:lang w:val="zh-CN"/>
            </w:rPr>
            <w:fldChar w:fldCharType="separate"/>
          </w:r>
          <w:r>
            <w:rPr>
              <w:rFonts w:hint="default" w:ascii="宋体" w:hAnsi="宋体" w:eastAsia="宋体"/>
            </w:rPr>
            <w:t xml:space="preserve">4 </w:t>
          </w:r>
          <w:r>
            <w:rPr>
              <w:rFonts w:hint="eastAsia" w:ascii="宋体" w:hAnsi="宋体"/>
            </w:rPr>
            <w:t>遗留问题</w:t>
          </w:r>
          <w:r>
            <w:tab/>
          </w:r>
          <w:r>
            <w:fldChar w:fldCharType="begin"/>
          </w:r>
          <w:r>
            <w:instrText xml:space="preserve"> PAGEREF _Toc7859 \h </w:instrText>
          </w:r>
          <w:r>
            <w:fldChar w:fldCharType="separate"/>
          </w:r>
          <w:r>
            <w:t>2</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_Toc31692 </w:instrText>
          </w:r>
          <w:r>
            <w:rPr>
              <w:bCs/>
              <w:lang w:val="zh-CN"/>
            </w:rPr>
            <w:fldChar w:fldCharType="separate"/>
          </w:r>
          <w:r>
            <w:rPr>
              <w:rFonts w:hint="default" w:ascii="宋体" w:hAnsi="宋体" w:eastAsia="宋体"/>
            </w:rPr>
            <w:t xml:space="preserve">5 </w:t>
          </w:r>
          <w:r>
            <w:rPr>
              <w:rFonts w:hint="eastAsia" w:ascii="宋体" w:hAnsi="宋体"/>
            </w:rPr>
            <w:t>测试总结</w:t>
          </w:r>
          <w:r>
            <w:tab/>
          </w:r>
          <w:r>
            <w:fldChar w:fldCharType="begin"/>
          </w:r>
          <w:r>
            <w:instrText xml:space="preserve"> PAGEREF _Toc31692 \h </w:instrText>
          </w:r>
          <w:r>
            <w:fldChar w:fldCharType="separate"/>
          </w:r>
          <w:r>
            <w:t>2</w:t>
          </w:r>
          <w:r>
            <w:fldChar w:fldCharType="end"/>
          </w:r>
          <w:r>
            <w:rPr>
              <w:bCs/>
              <w:lang w:val="zh-CN"/>
            </w:rPr>
            <w:fldChar w:fldCharType="end"/>
          </w:r>
        </w:p>
        <w:p>
          <w:r>
            <w:rPr>
              <w:bCs/>
              <w:lang w:val="zh-CN"/>
            </w:rPr>
            <w:fldChar w:fldCharType="end"/>
          </w:r>
        </w:p>
      </w:sdtContent>
    </w:sdt>
    <w:p>
      <w:pPr>
        <w:tabs>
          <w:tab w:val="left" w:pos="675"/>
        </w:tabs>
        <w:spacing w:before="260" w:after="260" w:line="415" w:lineRule="auto"/>
        <w:jc w:val="left"/>
        <w:rPr>
          <w:rFonts w:ascii="宋体" w:hAnsi="宋体"/>
        </w:rPr>
        <w:sectPr>
          <w:pgSz w:w="11907" w:h="16840"/>
          <w:pgMar w:top="1440" w:right="1134" w:bottom="1440" w:left="1361" w:header="850" w:footer="850" w:gutter="0"/>
          <w:pgNumType w:fmt="upperRoman"/>
          <w:cols w:space="425" w:num="1"/>
          <w:docGrid w:type="lines" w:linePitch="312" w:charSpace="0"/>
        </w:sectPr>
      </w:pPr>
    </w:p>
    <w:p>
      <w:pPr>
        <w:pStyle w:val="2"/>
        <w:numPr>
          <w:ilvl w:val="0"/>
          <w:numId w:val="90"/>
        </w:numPr>
        <w:spacing w:after="120" w:line="240" w:lineRule="auto"/>
        <w:ind w:left="431" w:hanging="431"/>
        <w:jc w:val="left"/>
        <w:rPr>
          <w:color w:val="000000" w:themeColor="text1"/>
          <w:szCs w:val="24"/>
          <w14:textFill>
            <w14:solidFill>
              <w14:schemeClr w14:val="tx1"/>
            </w14:solidFill>
          </w14:textFill>
        </w:rPr>
      </w:pPr>
      <w:bookmarkStart w:id="0" w:name="__RefHeading__613_833915931"/>
      <w:bookmarkEnd w:id="0"/>
      <w:bookmarkStart w:id="1" w:name="__RefHeading__85_648620506"/>
      <w:bookmarkEnd w:id="1"/>
      <w:bookmarkStart w:id="2" w:name="__RefHeading__526_1472570419"/>
      <w:bookmarkEnd w:id="2"/>
      <w:bookmarkStart w:id="3" w:name="__RefHeading__266_2027657043"/>
      <w:bookmarkEnd w:id="3"/>
      <w:bookmarkStart w:id="4" w:name="__RefHeading__83_648620506"/>
      <w:bookmarkEnd w:id="4"/>
      <w:bookmarkStart w:id="5" w:name="__RefHeading__354_1596151704"/>
      <w:bookmarkEnd w:id="5"/>
      <w:bookmarkStart w:id="6" w:name="__RefHeading__180_1633436539"/>
      <w:bookmarkEnd w:id="6"/>
      <w:bookmarkStart w:id="7" w:name="__RefHeading__131_1505863199"/>
      <w:bookmarkEnd w:id="7"/>
      <w:bookmarkStart w:id="8" w:name="__RefHeading__48_455646302"/>
      <w:bookmarkEnd w:id="8"/>
      <w:bookmarkStart w:id="9" w:name="__RefHeading__702_2065815146"/>
      <w:bookmarkEnd w:id="9"/>
      <w:bookmarkStart w:id="10" w:name="__RefHeading__439_1015124000"/>
      <w:bookmarkEnd w:id="10"/>
      <w:bookmarkStart w:id="11" w:name="__RefHeading__791_315361085"/>
      <w:bookmarkEnd w:id="11"/>
      <w:bookmarkStart w:id="12" w:name="__RefHeading__882_589872119"/>
      <w:bookmarkEnd w:id="12"/>
      <w:bookmarkStart w:id="13" w:name="__RefHeading__24_428547937"/>
      <w:bookmarkEnd w:id="13"/>
      <w:bookmarkStart w:id="14" w:name="__RefHeading__268_2027657043"/>
      <w:bookmarkEnd w:id="14"/>
      <w:bookmarkStart w:id="15" w:name="__RefHeading__528_1472570419"/>
      <w:bookmarkEnd w:id="15"/>
      <w:bookmarkStart w:id="16" w:name="__RefHeading__182_1633436539"/>
      <w:bookmarkEnd w:id="16"/>
      <w:bookmarkStart w:id="17" w:name="__RefHeading__704_2065815146"/>
      <w:bookmarkEnd w:id="17"/>
      <w:bookmarkStart w:id="18" w:name="__RefHeading__615_833915931"/>
      <w:bookmarkEnd w:id="18"/>
      <w:bookmarkStart w:id="19" w:name="__RefHeading__50_455646302"/>
      <w:bookmarkEnd w:id="19"/>
      <w:bookmarkStart w:id="20" w:name="__RefHeading__441_1015124000"/>
      <w:bookmarkEnd w:id="20"/>
      <w:bookmarkStart w:id="21" w:name="__RefHeading__26_428547937"/>
      <w:bookmarkEnd w:id="21"/>
      <w:bookmarkStart w:id="22" w:name="__RefHeading__133_1505863199"/>
      <w:bookmarkEnd w:id="22"/>
      <w:bookmarkStart w:id="23" w:name="__RefHeading__793_315361085"/>
      <w:bookmarkEnd w:id="23"/>
      <w:bookmarkStart w:id="24" w:name="__RefHeading__884_589872119"/>
      <w:bookmarkEnd w:id="24"/>
      <w:bookmarkStart w:id="25" w:name="__RefHeading__12_1393976253"/>
      <w:bookmarkEnd w:id="25"/>
      <w:bookmarkStart w:id="26" w:name="__RefHeading__352_1596151704"/>
      <w:bookmarkEnd w:id="26"/>
      <w:bookmarkStart w:id="27" w:name="_Toc530055165"/>
      <w:r>
        <w:rPr>
          <w:rFonts w:hint="eastAsia" w:ascii="宋体" w:hAnsi="宋体"/>
          <w:lang w:val="en-US" w:eastAsia="zh-CN"/>
        </w:rPr>
        <w:t xml:space="preserve"> </w:t>
      </w:r>
      <w:bookmarkStart w:id="28" w:name="_Toc29138"/>
      <w:r>
        <w:rPr>
          <w:rFonts w:hint="eastAsia" w:ascii="宋体" w:hAnsi="宋体"/>
        </w:rPr>
        <w:t>简介</w:t>
      </w:r>
      <w:bookmarkEnd w:id="27"/>
      <w:bookmarkEnd w:id="28"/>
    </w:p>
    <w:p>
      <w:pPr>
        <w:pStyle w:val="3"/>
        <w:spacing w:before="0" w:after="0" w:line="240" w:lineRule="auto"/>
        <w:ind w:left="1259" w:hanging="1259" w:hangingChars="392"/>
        <w:jc w:val="left"/>
        <w:rPr>
          <w:rFonts w:ascii="宋体" w:hAnsi="宋体"/>
        </w:rPr>
      </w:pPr>
      <w:bookmarkStart w:id="29" w:name="_Toc529886534"/>
      <w:bookmarkStart w:id="30" w:name="_Toc530055166"/>
      <w:bookmarkStart w:id="31" w:name="_Toc10774"/>
      <w:bookmarkStart w:id="32" w:name="_Toc8935"/>
      <w:bookmarkStart w:id="33" w:name="_Toc531665300"/>
      <w:bookmarkStart w:id="34" w:name="_Toc168987166"/>
      <w:bookmarkStart w:id="35" w:name="_Toc46745376"/>
      <w:r>
        <w:rPr>
          <w:rFonts w:hint="eastAsia" w:ascii="宋体" w:hAnsi="宋体"/>
        </w:rPr>
        <w:t>目的</w:t>
      </w:r>
      <w:bookmarkEnd w:id="29"/>
      <w:bookmarkEnd w:id="30"/>
      <w:bookmarkEnd w:id="31"/>
      <w:bookmarkEnd w:id="32"/>
      <w:bookmarkEnd w:id="33"/>
      <w:bookmarkEnd w:id="34"/>
      <w:bookmarkEnd w:id="35"/>
    </w:p>
    <w:p>
      <w:pPr>
        <w:pStyle w:val="1822"/>
        <w:ind w:left="0" w:firstLine="480" w:firstLineChars="200"/>
        <w:jc w:val="left"/>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本测试报告的目的是评估数据库系统的</w:t>
      </w:r>
      <w:r>
        <w:rPr>
          <w:rFonts w:hint="eastAsia"/>
          <w:color w:val="000000" w:themeColor="text1"/>
          <w:szCs w:val="24"/>
          <w:lang w:val="en-US" w:eastAsia="zh-CN"/>
          <w14:textFill>
            <w14:solidFill>
              <w14:schemeClr w14:val="tx1"/>
            </w14:solidFill>
          </w14:textFill>
        </w:rPr>
        <w:t>MySQL兼容性、</w:t>
      </w:r>
      <w:r>
        <w:rPr>
          <w:rFonts w:hint="eastAsia"/>
          <w:color w:val="000000" w:themeColor="text1"/>
          <w:szCs w:val="24"/>
          <w14:textFill>
            <w14:solidFill>
              <w14:schemeClr w14:val="tx1"/>
            </w14:solidFill>
          </w14:textFill>
        </w:rPr>
        <w:t>性能、可靠性和可用性，以确定其是否符合预期要求。</w:t>
      </w:r>
    </w:p>
    <w:p>
      <w:pPr>
        <w:pStyle w:val="3"/>
        <w:spacing w:before="0" w:after="0" w:line="240" w:lineRule="auto"/>
        <w:ind w:left="1259" w:hanging="1259" w:hangingChars="392"/>
        <w:jc w:val="left"/>
        <w:rPr>
          <w:rFonts w:ascii="宋体" w:hAnsi="宋体"/>
        </w:rPr>
      </w:pPr>
      <w:bookmarkStart w:id="36" w:name="_Toc529886535"/>
      <w:bookmarkStart w:id="37" w:name="_Toc531665301"/>
      <w:bookmarkStart w:id="38" w:name="_Toc46745377"/>
      <w:bookmarkStart w:id="39" w:name="_Toc530055167"/>
      <w:bookmarkStart w:id="40" w:name="_Toc10252"/>
      <w:bookmarkStart w:id="41" w:name="_Toc168987167"/>
      <w:bookmarkStart w:id="42" w:name="_Toc30679"/>
      <w:r>
        <w:rPr>
          <w:rFonts w:hint="eastAsia" w:ascii="宋体" w:hAnsi="宋体"/>
        </w:rPr>
        <w:t>范围</w:t>
      </w:r>
      <w:bookmarkEnd w:id="36"/>
      <w:bookmarkEnd w:id="37"/>
      <w:bookmarkEnd w:id="38"/>
      <w:bookmarkEnd w:id="39"/>
      <w:bookmarkEnd w:id="40"/>
      <w:bookmarkEnd w:id="41"/>
      <w:bookmarkEnd w:id="42"/>
    </w:p>
    <w:p>
      <w:pPr>
        <w:pStyle w:val="1822"/>
        <w:ind w:left="0" w:firstLine="480" w:firstLineChars="200"/>
        <w:jc w:val="left"/>
        <w:rPr>
          <w:color w:val="0000FF"/>
          <w:szCs w:val="24"/>
        </w:rPr>
      </w:pPr>
      <w:r>
        <w:rPr>
          <w:rFonts w:hint="eastAsia"/>
          <w:color w:val="000000" w:themeColor="text1"/>
          <w:szCs w:val="24"/>
          <w14:textFill>
            <w14:solidFill>
              <w14:schemeClr w14:val="tx1"/>
            </w14:solidFill>
          </w14:textFill>
        </w:rPr>
        <w:t>本测试报告的范围涵盖了对数据库系统的功能、性能、安全性、可靠性</w:t>
      </w:r>
      <w:r>
        <w:rPr>
          <w:rFonts w:hint="eastAsia"/>
          <w:color w:val="000000" w:themeColor="text1"/>
          <w:szCs w:val="24"/>
          <w:lang w:eastAsia="zh-CN"/>
          <w14:textFill>
            <w14:solidFill>
              <w14:schemeClr w14:val="tx1"/>
            </w14:solidFill>
          </w14:textFill>
        </w:rPr>
        <w:t>、</w:t>
      </w:r>
      <w:r>
        <w:rPr>
          <w:rFonts w:hint="eastAsia"/>
          <w:color w:val="000000" w:themeColor="text1"/>
          <w:szCs w:val="24"/>
          <w:lang w:val="en-US" w:eastAsia="zh-CN"/>
          <w14:textFill>
            <w14:solidFill>
              <w14:schemeClr w14:val="tx1"/>
            </w14:solidFill>
          </w14:textFill>
        </w:rPr>
        <w:t>兼容性</w:t>
      </w:r>
      <w:r>
        <w:rPr>
          <w:rFonts w:hint="eastAsia"/>
          <w:color w:val="000000" w:themeColor="text1"/>
          <w:szCs w:val="24"/>
          <w14:textFill>
            <w14:solidFill>
              <w14:schemeClr w14:val="tx1"/>
            </w14:solidFill>
          </w14:textFill>
        </w:rPr>
        <w:t>和可用性的测试和评估。</w:t>
      </w:r>
    </w:p>
    <w:p>
      <w:pPr>
        <w:pStyle w:val="3"/>
        <w:spacing w:before="0" w:after="0" w:line="240" w:lineRule="auto"/>
        <w:ind w:left="1259" w:hanging="1259" w:hangingChars="392"/>
        <w:jc w:val="left"/>
      </w:pPr>
      <w:bookmarkStart w:id="43" w:name="_Toc3682"/>
      <w:r>
        <w:rPr>
          <w:rFonts w:hint="eastAsia"/>
          <w:lang w:val="en-US" w:eastAsia="zh-CN"/>
        </w:rPr>
        <w:t>版权</w:t>
      </w:r>
      <w:bookmarkEnd w:id="43"/>
    </w:p>
    <w:p>
      <w:pPr>
        <w:pStyle w:val="1822"/>
        <w:ind w:left="0" w:firstLine="480" w:firstLineChars="200"/>
        <w:jc w:val="left"/>
        <w:rPr>
          <w:color w:val="000000" w:themeColor="text1"/>
          <w:szCs w:val="24"/>
          <w14:textFill>
            <w14:solidFill>
              <w14:schemeClr w14:val="tx1"/>
            </w14:solidFill>
          </w14:textFill>
        </w:rPr>
      </w:pPr>
      <w:r>
        <w:rPr>
          <w:rFonts w:hint="eastAsia"/>
          <w:color w:val="000000" w:themeColor="text1"/>
          <w:szCs w:val="24"/>
          <w:lang w:val="en-US" w:eastAsia="zh-CN"/>
          <w14:textFill>
            <w14:solidFill>
              <w14:schemeClr w14:val="tx1"/>
            </w14:solidFill>
          </w14:textFill>
        </w:rPr>
        <w:t>本次测试是 深圳市易海聚信息技术有限</w:t>
      </w:r>
      <w:r>
        <w:rPr>
          <w:rFonts w:hint="eastAsia"/>
          <w:color w:val="000000" w:themeColor="text1"/>
          <w:lang w:val="en-US" w:eastAsia="zh-CN"/>
          <w14:textFill>
            <w14:solidFill>
              <w14:schemeClr w14:val="tx1"/>
            </w14:solidFill>
          </w14:textFill>
        </w:rPr>
        <w:t>公司开发部门协同泽拓科技（深圳）有限责任公司共同完成，</w:t>
      </w:r>
      <w:r>
        <w:rPr>
          <w:rFonts w:hint="eastAsia"/>
          <w:color w:val="000000" w:themeColor="text1"/>
          <w:szCs w:val="24"/>
          <w:lang w:val="en-US" w:eastAsia="zh-CN"/>
          <w14:textFill>
            <w14:solidFill>
              <w14:schemeClr w14:val="tx1"/>
            </w14:solidFill>
          </w14:textFill>
        </w:rPr>
        <w:t>深圳市易海聚信息技术有限</w:t>
      </w:r>
      <w:r>
        <w:rPr>
          <w:rFonts w:hint="eastAsia"/>
          <w:color w:val="000000" w:themeColor="text1"/>
          <w:lang w:val="en-US" w:eastAsia="zh-CN"/>
          <w14:textFill>
            <w14:solidFill>
              <w14:schemeClr w14:val="tx1"/>
            </w14:solidFill>
          </w14:textFill>
        </w:rPr>
        <w:t>公司认可该测试结果并且同意将本次测试的结论公开（仅限本测试报告包含的内容）。</w:t>
      </w:r>
    </w:p>
    <w:p>
      <w:pPr>
        <w:pStyle w:val="1822"/>
        <w:ind w:left="0" w:firstLine="480" w:firstLineChars="200"/>
        <w:jc w:val="left"/>
        <w:rPr>
          <w:color w:val="0000FF"/>
          <w:szCs w:val="24"/>
        </w:rPr>
      </w:pPr>
      <w:r>
        <w:rPr>
          <w:rFonts w:hint="eastAsia"/>
          <w:color w:val="000000" w:themeColor="text1"/>
          <w:szCs w:val="24"/>
          <w14:textFill>
            <w14:solidFill>
              <w14:schemeClr w14:val="tx1"/>
            </w14:solidFill>
          </w14:textFill>
        </w:rPr>
        <w:t>列出本计划中使用的全部缩略语全称及其定义</w:t>
      </w:r>
    </w:p>
    <w:p>
      <w:pPr>
        <w:pStyle w:val="1824"/>
        <w:ind w:left="840"/>
      </w:pPr>
      <w:r>
        <w:rPr>
          <w:rFonts w:hint="eastAsia"/>
        </w:rPr>
        <w:t>名词解释表</w:t>
      </w:r>
    </w:p>
    <w:tbl>
      <w:tblPr>
        <w:tblStyle w:val="77"/>
        <w:tblW w:w="5000" w:type="pct"/>
        <w:jc w:val="center"/>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0" w:type="dxa"/>
          <w:bottom w:w="0" w:type="dxa"/>
          <w:right w:w="0" w:type="dxa"/>
        </w:tblCellMar>
      </w:tblPr>
      <w:tblGrid>
        <w:gridCol w:w="3187"/>
        <w:gridCol w:w="6668"/>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496" w:hRule="atLeast"/>
          <w:jc w:val="center"/>
        </w:trPr>
        <w:tc>
          <w:tcPr>
            <w:tcW w:w="1617" w:type="pct"/>
            <w:shd w:val="clear" w:color="auto" w:fill="D8D8D8" w:themeFill="background1" w:themeFillShade="D9"/>
            <w:tcMar>
              <w:top w:w="0" w:type="dxa"/>
              <w:left w:w="108" w:type="dxa"/>
              <w:bottom w:w="0" w:type="dxa"/>
              <w:right w:w="108" w:type="dxa"/>
            </w:tcMar>
            <w:vAlign w:val="center"/>
          </w:tcPr>
          <w:p>
            <w:pPr>
              <w:jc w:val="center"/>
              <w:rPr>
                <w:b/>
              </w:rPr>
            </w:pPr>
            <w:r>
              <w:rPr>
                <w:rFonts w:hint="eastAsia"/>
                <w:b/>
              </w:rPr>
              <w:t>缩写词或术语</w:t>
            </w:r>
          </w:p>
        </w:tc>
        <w:tc>
          <w:tcPr>
            <w:tcW w:w="3383" w:type="pct"/>
            <w:shd w:val="clear" w:color="auto" w:fill="D8D8D8" w:themeFill="background1" w:themeFillShade="D9"/>
            <w:tcMar>
              <w:top w:w="0" w:type="dxa"/>
              <w:left w:w="108" w:type="dxa"/>
              <w:bottom w:w="0" w:type="dxa"/>
              <w:right w:w="108" w:type="dxa"/>
            </w:tcMar>
            <w:vAlign w:val="center"/>
          </w:tcPr>
          <w:p>
            <w:pPr>
              <w:jc w:val="center"/>
              <w:rPr>
                <w:b/>
              </w:rPr>
            </w:pPr>
            <w:r>
              <w:rPr>
                <w:rFonts w:hint="eastAsia"/>
                <w:b/>
              </w:rPr>
              <w:t>中文解释</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jc w:val="center"/>
        </w:trPr>
        <w:tc>
          <w:tcPr>
            <w:tcW w:w="1617" w:type="pct"/>
            <w:shd w:val="clear" w:color="auto" w:fill="auto"/>
            <w:tcMar>
              <w:top w:w="0" w:type="dxa"/>
              <w:left w:w="108" w:type="dxa"/>
              <w:bottom w:w="0" w:type="dxa"/>
              <w:right w:w="108" w:type="dxa"/>
            </w:tcMar>
          </w:tcPr>
          <w:p>
            <w:pPr>
              <w:rPr>
                <w:lang w:val="en-AU"/>
              </w:rPr>
            </w:pPr>
            <w:r>
              <w:rPr>
                <w:lang w:val="en-AU"/>
              </w:rPr>
              <w:t> </w:t>
            </w:r>
            <w:r>
              <w:rPr>
                <w:rFonts w:hint="eastAsia"/>
                <w:lang w:val="en-AU"/>
              </w:rPr>
              <w:t>DBMS</w:t>
            </w:r>
          </w:p>
        </w:tc>
        <w:tc>
          <w:tcPr>
            <w:tcW w:w="3383" w:type="pct"/>
            <w:tcMar>
              <w:top w:w="0" w:type="dxa"/>
              <w:left w:w="108" w:type="dxa"/>
              <w:bottom w:w="0" w:type="dxa"/>
              <w:right w:w="108" w:type="dxa"/>
            </w:tcMar>
          </w:tcPr>
          <w:p>
            <w:pPr>
              <w:rPr>
                <w:lang w:val="en-AU"/>
              </w:rPr>
            </w:pPr>
            <w:r>
              <w:rPr>
                <w:rFonts w:hint="eastAsia"/>
                <w:lang w:val="en-AU"/>
              </w:rPr>
              <w:t>数据库管理系统</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jc w:val="center"/>
        </w:trPr>
        <w:tc>
          <w:tcPr>
            <w:tcW w:w="1617" w:type="pct"/>
            <w:shd w:val="clear" w:color="auto" w:fill="auto"/>
            <w:tcMar>
              <w:top w:w="0" w:type="dxa"/>
              <w:left w:w="108" w:type="dxa"/>
              <w:bottom w:w="0" w:type="dxa"/>
              <w:right w:w="108" w:type="dxa"/>
            </w:tcMar>
          </w:tcPr>
          <w:p>
            <w:pPr>
              <w:rPr>
                <w:lang w:val="en-AU"/>
              </w:rPr>
            </w:pPr>
            <w:r>
              <w:rPr>
                <w:lang w:val="en-AU"/>
              </w:rPr>
              <w:t> </w:t>
            </w:r>
            <w:r>
              <w:rPr>
                <w:rFonts w:hint="eastAsia"/>
                <w:lang w:val="en-AU"/>
              </w:rPr>
              <w:t>SQL</w:t>
            </w:r>
          </w:p>
        </w:tc>
        <w:tc>
          <w:tcPr>
            <w:tcW w:w="3383" w:type="pct"/>
            <w:tcMar>
              <w:top w:w="0" w:type="dxa"/>
              <w:left w:w="108" w:type="dxa"/>
              <w:bottom w:w="0" w:type="dxa"/>
              <w:right w:w="108" w:type="dxa"/>
            </w:tcMar>
          </w:tcPr>
          <w:p>
            <w:pPr>
              <w:rPr>
                <w:lang w:val="en-AU"/>
              </w:rPr>
            </w:pPr>
            <w:r>
              <w:rPr>
                <w:lang w:val="en-AU"/>
              </w:rPr>
              <w:t> </w:t>
            </w:r>
            <w:r>
              <w:rPr>
                <w:rFonts w:hint="eastAsia"/>
                <w:lang w:val="en-AU"/>
              </w:rPr>
              <w:t>结构化查询语言</w:t>
            </w:r>
          </w:p>
        </w:tc>
      </w:tr>
    </w:tbl>
    <w:p>
      <w:pPr>
        <w:pStyle w:val="18"/>
        <w:spacing w:before="156" w:after="156"/>
        <w:ind w:left="240"/>
      </w:pPr>
    </w:p>
    <w:p>
      <w:pPr>
        <w:pStyle w:val="2"/>
        <w:numPr>
          <w:ilvl w:val="0"/>
          <w:numId w:val="90"/>
        </w:numPr>
        <w:spacing w:after="120" w:line="240" w:lineRule="auto"/>
        <w:ind w:left="431" w:hanging="431"/>
        <w:jc w:val="left"/>
        <w:rPr>
          <w:rFonts w:ascii="宋体" w:hAnsi="宋体"/>
        </w:rPr>
      </w:pPr>
      <w:bookmarkStart w:id="44" w:name="_Toc529886538"/>
      <w:bookmarkStart w:id="45" w:name="_Toc530055170"/>
      <w:bookmarkStart w:id="46" w:name="_Toc531665304"/>
      <w:bookmarkStart w:id="47" w:name="_Toc168987170"/>
      <w:bookmarkStart w:id="48" w:name="_Toc46745379"/>
      <w:bookmarkStart w:id="49" w:name="_Toc7497"/>
      <w:r>
        <w:rPr>
          <w:rFonts w:hint="eastAsia" w:ascii="宋体" w:hAnsi="宋体"/>
          <w:lang w:val="en-US" w:eastAsia="zh-CN"/>
        </w:rPr>
        <w:t xml:space="preserve"> </w:t>
      </w:r>
      <w:bookmarkStart w:id="50" w:name="_Toc32060"/>
      <w:r>
        <w:rPr>
          <w:rFonts w:hint="eastAsia" w:ascii="宋体" w:hAnsi="宋体"/>
        </w:rPr>
        <w:t>测试简介</w:t>
      </w:r>
      <w:bookmarkEnd w:id="44"/>
      <w:bookmarkEnd w:id="45"/>
      <w:bookmarkEnd w:id="46"/>
      <w:bookmarkEnd w:id="47"/>
      <w:bookmarkEnd w:id="48"/>
      <w:bookmarkEnd w:id="49"/>
      <w:bookmarkEnd w:id="50"/>
    </w:p>
    <w:p>
      <w:pPr>
        <w:pStyle w:val="3"/>
        <w:spacing w:before="0" w:after="0" w:line="240" w:lineRule="auto"/>
        <w:ind w:left="1259" w:hanging="1259" w:hangingChars="392"/>
        <w:jc w:val="left"/>
        <w:rPr>
          <w:rFonts w:ascii="宋体" w:hAnsi="宋体"/>
        </w:rPr>
      </w:pPr>
      <w:bookmarkStart w:id="51" w:name="_Toc531665305"/>
      <w:bookmarkStart w:id="52" w:name="_Toc46745380"/>
      <w:bookmarkStart w:id="53" w:name="_Toc397"/>
      <w:bookmarkStart w:id="54" w:name="_Toc530055171"/>
      <w:bookmarkStart w:id="55" w:name="_Toc529886539"/>
      <w:bookmarkStart w:id="56" w:name="_Toc11945"/>
      <w:bookmarkStart w:id="57" w:name="_Toc168987171"/>
      <w:r>
        <w:rPr>
          <w:rFonts w:hint="eastAsia" w:ascii="宋体" w:hAnsi="宋体"/>
        </w:rPr>
        <w:t>测试日期</w:t>
      </w:r>
      <w:bookmarkEnd w:id="51"/>
      <w:bookmarkEnd w:id="52"/>
      <w:bookmarkEnd w:id="53"/>
      <w:bookmarkEnd w:id="54"/>
      <w:bookmarkEnd w:id="55"/>
      <w:bookmarkEnd w:id="56"/>
      <w:bookmarkEnd w:id="57"/>
    </w:p>
    <w:p>
      <w:pPr>
        <w:pStyle w:val="1822"/>
        <w:ind w:left="0" w:firstLine="480" w:firstLineChars="200"/>
        <w:jc w:val="left"/>
        <w:rPr>
          <w:rFonts w:hint="default" w:eastAsia="宋体"/>
          <w:color w:val="000000" w:themeColor="text1"/>
          <w:szCs w:val="24"/>
          <w:lang w:val="en-US" w:eastAsia="zh-CN"/>
          <w14:textFill>
            <w14:solidFill>
              <w14:schemeClr w14:val="tx1"/>
            </w14:solidFill>
          </w14:textFill>
        </w:rPr>
      </w:pPr>
      <w:r>
        <w:rPr>
          <w:rFonts w:hint="eastAsia"/>
          <w:color w:val="000000" w:themeColor="text1"/>
          <w:szCs w:val="24"/>
          <w:lang w:val="en-US" w:eastAsia="zh-CN"/>
          <w14:textFill>
            <w14:solidFill>
              <w14:schemeClr w14:val="tx1"/>
            </w14:solidFill>
          </w14:textFill>
        </w:rPr>
        <w:t>2023-02-01 至 2023-02-17</w:t>
      </w:r>
    </w:p>
    <w:p>
      <w:pPr>
        <w:pStyle w:val="3"/>
        <w:spacing w:before="0" w:after="0" w:line="240" w:lineRule="auto"/>
        <w:ind w:left="1259" w:hanging="1259" w:hangingChars="392"/>
        <w:jc w:val="left"/>
        <w:rPr>
          <w:rFonts w:ascii="宋体" w:hAnsi="宋体"/>
        </w:rPr>
      </w:pPr>
      <w:bookmarkStart w:id="58" w:name="_Toc19259"/>
      <w:bookmarkStart w:id="59" w:name="_Toc529886540"/>
      <w:bookmarkStart w:id="60" w:name="_Toc531665307"/>
      <w:bookmarkStart w:id="61" w:name="_Toc7851"/>
      <w:bookmarkStart w:id="62" w:name="_Toc530055172"/>
      <w:bookmarkStart w:id="63" w:name="_Toc46745382"/>
      <w:bookmarkStart w:id="64" w:name="_Toc168987173"/>
      <w:r>
        <w:rPr>
          <w:rFonts w:hint="eastAsia" w:ascii="宋体" w:hAnsi="宋体"/>
        </w:rPr>
        <w:t>测试人员</w:t>
      </w:r>
      <w:bookmarkEnd w:id="58"/>
      <w:bookmarkEnd w:id="59"/>
      <w:bookmarkEnd w:id="60"/>
      <w:bookmarkEnd w:id="61"/>
      <w:bookmarkEnd w:id="62"/>
      <w:bookmarkEnd w:id="63"/>
      <w:bookmarkEnd w:id="64"/>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308" w:type="pct"/>
            <w:shd w:val="clear" w:color="auto" w:fill="D8D8D8" w:themeFill="background1" w:themeFillShade="D9"/>
          </w:tcPr>
          <w:p>
            <w:pPr>
              <w:jc w:val="center"/>
              <w:rPr>
                <w:b/>
              </w:rPr>
            </w:pPr>
            <w:r>
              <w:rPr>
                <w:rFonts w:hint="eastAsia"/>
                <w:b/>
              </w:rPr>
              <w:t>姓名</w:t>
            </w:r>
          </w:p>
        </w:tc>
        <w:tc>
          <w:tcPr>
            <w:tcW w:w="3692" w:type="pct"/>
            <w:tcBorders>
              <w:bottom w:val="single" w:color="auto" w:sz="4" w:space="0"/>
            </w:tcBorders>
            <w:shd w:val="clear" w:color="auto" w:fill="D8D8D8" w:themeFill="background1" w:themeFillShade="D9"/>
          </w:tcPr>
          <w:p>
            <w:pPr>
              <w:jc w:val="center"/>
              <w:rPr>
                <w:b/>
              </w:rPr>
            </w:pPr>
            <w:r>
              <w:rPr>
                <w:rFonts w:hint="eastAsia"/>
                <w:b/>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Borders>
              <w:right w:val="single" w:color="auto" w:sz="4" w:space="0"/>
            </w:tcBorders>
          </w:tcPr>
          <w:p>
            <w:pPr>
              <w:rPr>
                <w:rFonts w:hint="default" w:eastAsia="宋体"/>
                <w:lang w:val="en-US" w:eastAsia="zh-CN"/>
              </w:rPr>
            </w:pPr>
            <w:r>
              <w:rPr>
                <w:rFonts w:hint="eastAsia"/>
                <w:lang w:val="en-US" w:eastAsia="zh-CN"/>
              </w:rPr>
              <w:t>袁科研</w:t>
            </w:r>
          </w:p>
        </w:tc>
        <w:tc>
          <w:tcPr>
            <w:tcW w:w="3692" w:type="pct"/>
            <w:tcBorders>
              <w:top w:val="single" w:color="auto" w:sz="4" w:space="0"/>
              <w:left w:val="single" w:color="auto" w:sz="4" w:space="0"/>
              <w:bottom w:val="single" w:color="auto" w:sz="4" w:space="0"/>
            </w:tcBorders>
          </w:tcPr>
          <w:p>
            <w:pPr>
              <w:rPr>
                <w:rFonts w:hint="default" w:eastAsia="宋体"/>
                <w:lang w:val="en-US" w:eastAsia="zh-CN"/>
              </w:rPr>
            </w:pPr>
            <w:r>
              <w:rPr>
                <w:rFonts w:hint="eastAsia"/>
                <w:lang w:val="en-US" w:eastAsia="zh-CN"/>
              </w:rPr>
              <w:t>数据库数据导入、数据库跟PDO连接、数据库跟程序的兼容性测试等</w:t>
            </w:r>
          </w:p>
        </w:tc>
      </w:tr>
    </w:tbl>
    <w:p>
      <w:pPr>
        <w:pStyle w:val="3"/>
        <w:spacing w:before="0" w:after="0" w:line="240" w:lineRule="auto"/>
        <w:ind w:left="1259" w:hanging="1259" w:hangingChars="392"/>
        <w:jc w:val="left"/>
        <w:rPr>
          <w:rFonts w:ascii="宋体" w:hAnsi="宋体"/>
        </w:rPr>
      </w:pPr>
      <w:bookmarkStart w:id="65" w:name="_Toc19430"/>
      <w:bookmarkStart w:id="66" w:name="_Toc531665308"/>
      <w:bookmarkStart w:id="67" w:name="_Toc168987174"/>
      <w:bookmarkStart w:id="68" w:name="_Toc529886541"/>
      <w:bookmarkStart w:id="69" w:name="_Toc46745383"/>
      <w:bookmarkStart w:id="70" w:name="_Toc13070"/>
      <w:bookmarkStart w:id="71" w:name="_Toc530055173"/>
      <w:r>
        <w:rPr>
          <w:rFonts w:hint="eastAsia" w:ascii="宋体" w:hAnsi="宋体"/>
        </w:rPr>
        <w:t>测试环境</w:t>
      </w:r>
      <w:bookmarkEnd w:id="65"/>
      <w:bookmarkEnd w:id="66"/>
      <w:bookmarkEnd w:id="67"/>
      <w:bookmarkEnd w:id="68"/>
      <w:bookmarkEnd w:id="69"/>
      <w:bookmarkEnd w:id="70"/>
      <w:bookmarkEnd w:id="71"/>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2"/>
        <w:gridCol w:w="7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5" w:type="pct"/>
            <w:shd w:val="clear" w:color="auto" w:fill="D8D8D8" w:themeFill="background1" w:themeFillShade="D9"/>
          </w:tcPr>
          <w:p>
            <w:pPr>
              <w:jc w:val="center"/>
              <w:rPr>
                <w:b/>
              </w:rPr>
            </w:pPr>
            <w:r>
              <w:rPr>
                <w:rFonts w:hint="eastAsia"/>
                <w:b/>
              </w:rPr>
              <w:t>硬件环境</w:t>
            </w:r>
          </w:p>
        </w:tc>
        <w:tc>
          <w:tcPr>
            <w:tcW w:w="3695" w:type="pct"/>
          </w:tcPr>
          <w:p>
            <w:pPr>
              <w:pStyle w:val="1822"/>
              <w:bidi w:val="0"/>
              <w:rPr>
                <w:rFonts w:hint="default" w:eastAsia="Arial Unicode MS"/>
                <w:i w:val="0"/>
                <w:lang w:val="en-US" w:eastAsia="zh-CN"/>
              </w:rPr>
            </w:pPr>
            <w:r>
              <w:rPr>
                <w:rFonts w:hint="eastAsia"/>
                <w:lang w:val="en-US" w:eastAsia="zh-CN"/>
              </w:rPr>
              <w:t>阿里云云服务器两台,每台总内存:16GB</w:t>
            </w:r>
            <w:r>
              <w:rPr>
                <w:rFonts w:hint="default"/>
                <w:lang w:val="en-US" w:eastAsia="zh-CN"/>
              </w:rPr>
              <w:t>,</w:t>
            </w:r>
            <w:r>
              <w:rPr>
                <w:rFonts w:hint="eastAsia"/>
                <w:lang w:val="en-US" w:eastAsia="zh-CN"/>
              </w:rPr>
              <w:t xml:space="preserve"> </w:t>
            </w:r>
            <w:r>
              <w:rPr>
                <w:rFonts w:hint="default"/>
                <w:lang w:val="en-US" w:eastAsia="zh-CN"/>
              </w:rPr>
              <w:t>cpu</w:t>
            </w:r>
            <w:r>
              <w:rPr>
                <w:rFonts w:hint="eastAsia"/>
                <w:lang w:val="en-US" w:eastAsia="zh-CN"/>
              </w:rPr>
              <w:t>核数:8</w:t>
            </w:r>
            <w:bookmarkStart w:id="97" w:name="_GoBack"/>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pct"/>
            <w:shd w:val="clear" w:color="auto" w:fill="D8D8D8" w:themeFill="background1" w:themeFillShade="D9"/>
          </w:tcPr>
          <w:p>
            <w:pPr>
              <w:jc w:val="center"/>
              <w:rPr>
                <w:b/>
              </w:rPr>
            </w:pPr>
            <w:r>
              <w:rPr>
                <w:rFonts w:hint="eastAsia"/>
                <w:b/>
              </w:rPr>
              <w:t>软件环境</w:t>
            </w:r>
          </w:p>
        </w:tc>
        <w:tc>
          <w:tcPr>
            <w:tcW w:w="3695" w:type="pct"/>
          </w:tcPr>
          <w:p>
            <w:pPr>
              <w:pStyle w:val="1823"/>
              <w:spacing w:before="156" w:after="156" w:line="360" w:lineRule="auto"/>
              <w:ind w:left="0" w:firstLine="0"/>
              <w:rPr>
                <w:rFonts w:hint="default" w:eastAsia="Arial Unicode MS"/>
                <w:i w:val="0"/>
                <w:sz w:val="21"/>
                <w:lang w:val="en-US" w:eastAsia="zh-CN"/>
              </w:rPr>
            </w:pPr>
            <w:r>
              <w:rPr>
                <w:rFonts w:hint="eastAsia"/>
                <w:i w:val="0"/>
                <w:color w:val="000000" w:themeColor="text1"/>
                <w:sz w:val="21"/>
                <w:lang w:val="en-US" w:eastAsia="zh-CN"/>
                <w14:textFill>
                  <w14:solidFill>
                    <w14:schemeClr w14:val="tx1"/>
                  </w14:solidFill>
                </w14:textFill>
              </w:rPr>
              <w:t>Windows 11，Apache 24，PHP 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1305" w:type="pct"/>
            <w:shd w:val="clear" w:color="auto" w:fill="D8D8D8" w:themeFill="background1" w:themeFillShade="D9"/>
          </w:tcPr>
          <w:p>
            <w:pPr>
              <w:jc w:val="center"/>
              <w:rPr>
                <w:b/>
              </w:rPr>
            </w:pPr>
            <w:r>
              <w:rPr>
                <w:rFonts w:hint="eastAsia"/>
                <w:b/>
              </w:rPr>
              <w:t>系统要求的配置环境</w:t>
            </w:r>
          </w:p>
        </w:tc>
        <w:tc>
          <w:tcPr>
            <w:tcW w:w="3695" w:type="pct"/>
          </w:tcPr>
          <w:p>
            <w:pPr>
              <w:pStyle w:val="1822"/>
              <w:bidi w:val="0"/>
              <w:rPr>
                <w:rFonts w:hint="default"/>
                <w:lang w:val="en-US" w:eastAsia="zh-CN"/>
              </w:rPr>
            </w:pPr>
            <w:r>
              <w:rPr>
                <w:rFonts w:hint="eastAsia"/>
                <w:lang w:val="en-US" w:eastAsia="zh-CN"/>
              </w:rPr>
              <w:t>测试环境:</w:t>
            </w:r>
          </w:p>
          <w:p>
            <w:pPr>
              <w:pStyle w:val="1822"/>
              <w:bidi w:val="0"/>
              <w:rPr>
                <w:rFonts w:hint="eastAsia"/>
                <w:lang w:val="en-US" w:eastAsia="zh-CN"/>
              </w:rPr>
            </w:pPr>
            <w:r>
              <w:rPr>
                <w:rFonts w:hint="eastAsia"/>
                <w:lang w:val="en-US" w:eastAsia="zh-CN"/>
              </w:rPr>
              <w:t>Linux:centOS8</w:t>
            </w:r>
          </w:p>
          <w:p>
            <w:pPr>
              <w:pStyle w:val="1822"/>
              <w:bidi w:val="0"/>
              <w:rPr>
                <w:rFonts w:hint="eastAsia"/>
                <w:lang w:val="en-US" w:eastAsia="zh-CN"/>
              </w:rPr>
            </w:pPr>
            <w:r>
              <w:rPr>
                <w:rFonts w:hint="eastAsia"/>
                <w:lang w:val="en-US" w:eastAsia="zh-CN"/>
              </w:rPr>
              <w:t>创建集群:</w:t>
            </w:r>
          </w:p>
          <w:p>
            <w:pPr>
              <w:pStyle w:val="1822"/>
              <w:bidi w:val="0"/>
              <w:rPr>
                <w:rFonts w:hint="default"/>
                <w:lang w:val="en-US" w:eastAsia="zh-CN"/>
              </w:rPr>
            </w:pPr>
            <w:r>
              <w:rPr>
                <w:rFonts w:hint="eastAsia"/>
                <w:lang w:val="en-US" w:eastAsia="zh-CN"/>
              </w:rPr>
              <w:t>计算节点:1个</w:t>
            </w:r>
          </w:p>
          <w:p>
            <w:pPr>
              <w:pStyle w:val="1822"/>
              <w:bidi w:val="0"/>
              <w:rPr>
                <w:rFonts w:hint="eastAsia"/>
                <w:lang w:val="en-US" w:eastAsia="zh-CN"/>
              </w:rPr>
            </w:pPr>
            <w:r>
              <w:rPr>
                <w:rFonts w:hint="eastAsia"/>
                <w:lang w:val="en-US" w:eastAsia="zh-CN"/>
              </w:rPr>
              <w:t>Shard:2个</w:t>
            </w:r>
          </w:p>
          <w:p>
            <w:pPr>
              <w:pStyle w:val="1822"/>
              <w:bidi w:val="0"/>
              <w:rPr>
                <w:rFonts w:hint="default"/>
                <w:lang w:val="en-US" w:eastAsia="zh-CN"/>
              </w:rPr>
            </w:pPr>
            <w:r>
              <w:rPr>
                <w:rFonts w:hint="eastAsia"/>
                <w:lang w:val="en-US" w:eastAsia="zh-CN"/>
              </w:rPr>
              <w:t>存储节点:每个shard中包含3个</w:t>
            </w:r>
          </w:p>
          <w:p>
            <w:pPr>
              <w:pStyle w:val="1823"/>
              <w:spacing w:before="156" w:after="156" w:line="360" w:lineRule="auto"/>
              <w:ind w:left="0" w:firstLine="0"/>
              <w:rPr>
                <w:rFonts w:hint="default"/>
                <w:i w:val="0"/>
                <w:sz w:val="21"/>
                <w:lang w:val="en-US" w:eastAsia="zh-CN"/>
              </w:rPr>
            </w:pPr>
          </w:p>
        </w:tc>
      </w:tr>
    </w:tbl>
    <w:p>
      <w:pPr>
        <w:pStyle w:val="3"/>
        <w:spacing w:before="0" w:after="0" w:line="240" w:lineRule="auto"/>
        <w:ind w:left="1259" w:hanging="1259" w:hangingChars="392"/>
        <w:jc w:val="left"/>
        <w:rPr>
          <w:rFonts w:ascii="宋体" w:hAnsi="宋体"/>
        </w:rPr>
      </w:pPr>
      <w:bookmarkStart w:id="72" w:name="_Toc531665310"/>
      <w:bookmarkStart w:id="73" w:name="_Toc8027"/>
      <w:bookmarkStart w:id="74" w:name="_Toc13540"/>
      <w:bookmarkStart w:id="75" w:name="_Toc168987176"/>
      <w:bookmarkStart w:id="76" w:name="_Toc530055174"/>
      <w:bookmarkStart w:id="77" w:name="_Toc529886543"/>
      <w:bookmarkStart w:id="78" w:name="_Toc46745385"/>
      <w:r>
        <w:rPr>
          <w:rFonts w:hint="eastAsia" w:ascii="宋体" w:hAnsi="宋体"/>
        </w:rPr>
        <w:t>测试项</w:t>
      </w:r>
      <w:bookmarkEnd w:id="72"/>
      <w:bookmarkEnd w:id="73"/>
      <w:bookmarkEnd w:id="74"/>
      <w:bookmarkEnd w:id="75"/>
      <w:bookmarkEnd w:id="76"/>
      <w:bookmarkEnd w:id="77"/>
      <w:bookmarkEnd w:id="78"/>
    </w:p>
    <w:p>
      <w:pPr>
        <w:pStyle w:val="1822"/>
        <w:bidi w:val="0"/>
      </w:pPr>
      <w:r>
        <w:rPr>
          <w:rFonts w:hint="eastAsia"/>
        </w:rPr>
        <w:t>说明测试程序的名称与版本号和Build号；说明测试的文档的名称与版本号和标识。</w:t>
      </w:r>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shd w:val="clear" w:color="auto" w:fill="D8D8D8" w:themeFill="background1" w:themeFillShade="D9"/>
          </w:tcPr>
          <w:p>
            <w:pPr>
              <w:jc w:val="center"/>
              <w:rPr>
                <w:b/>
              </w:rPr>
            </w:pPr>
            <w:r>
              <w:rPr>
                <w:rFonts w:hint="eastAsia"/>
                <w:b/>
              </w:rPr>
              <w:t>测试项名称</w:t>
            </w:r>
          </w:p>
        </w:tc>
        <w:tc>
          <w:tcPr>
            <w:tcW w:w="3692" w:type="pct"/>
            <w:shd w:val="clear" w:color="auto" w:fill="D8D8D8" w:themeFill="background1" w:themeFillShade="D9"/>
          </w:tcPr>
          <w:p>
            <w:pPr>
              <w:jc w:val="center"/>
              <w:rPr>
                <w:b/>
              </w:rPr>
            </w:pPr>
            <w:r>
              <w:rPr>
                <w:rFonts w:hint="eastAsia"/>
                <w:b/>
              </w:rPr>
              <w:t>版本号/Build号（标识）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Pr>
          <w:p>
            <w:pPr>
              <w:rPr>
                <w:rFonts w:hint="default" w:eastAsia="宋体"/>
                <w:lang w:val="en-US" w:eastAsia="zh-CN"/>
              </w:rPr>
            </w:pPr>
            <w:r>
              <w:rPr>
                <w:rFonts w:hint="eastAsia"/>
                <w:lang w:val="en-US" w:eastAsia="zh-CN"/>
              </w:rPr>
              <w:t>Kunlunbase</w:t>
            </w:r>
          </w:p>
        </w:tc>
        <w:tc>
          <w:tcPr>
            <w:tcW w:w="3692" w:type="pct"/>
          </w:tcPr>
          <w:p>
            <w:pPr>
              <w:rPr>
                <w:rFonts w:hint="default" w:eastAsia="宋体"/>
                <w:lang w:val="en-US" w:eastAsia="zh-CN"/>
              </w:rPr>
            </w:pPr>
            <w:r>
              <w:rPr>
                <w:rFonts w:hint="eastAsia"/>
                <w:lang w:val="en-US" w:eastAsia="zh-CN"/>
              </w:rPr>
              <w:t>Kunlunbase1.1.1 - release版本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Pr>
          <w:p>
            <w:pPr>
              <w:rPr>
                <w:rFonts w:hint="default"/>
                <w:lang w:val="en-US" w:eastAsia="zh-CN"/>
              </w:rPr>
            </w:pPr>
          </w:p>
        </w:tc>
        <w:tc>
          <w:tcPr>
            <w:tcW w:w="3692" w:type="pct"/>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Pr>
          <w:p>
            <w:pPr>
              <w:rPr>
                <w:rFonts w:hint="eastAsia"/>
                <w:lang w:val="en-US" w:eastAsia="zh-CN"/>
              </w:rPr>
            </w:pPr>
          </w:p>
        </w:tc>
        <w:tc>
          <w:tcPr>
            <w:tcW w:w="3692" w:type="pct"/>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Pr>
          <w:p>
            <w:pPr>
              <w:rPr>
                <w:rFonts w:hint="eastAsia"/>
                <w:lang w:val="en-US" w:eastAsia="zh-CN"/>
              </w:rPr>
            </w:pPr>
          </w:p>
        </w:tc>
        <w:tc>
          <w:tcPr>
            <w:tcW w:w="3692" w:type="pct"/>
          </w:tcPr>
          <w:p>
            <w:pPr>
              <w:rPr>
                <w:lang w:val="en-AU"/>
              </w:rPr>
            </w:pPr>
          </w:p>
        </w:tc>
      </w:tr>
    </w:tbl>
    <w:p>
      <w:pPr>
        <w:pStyle w:val="18"/>
        <w:spacing w:before="156" w:after="156"/>
        <w:ind w:left="240"/>
      </w:pPr>
    </w:p>
    <w:p>
      <w:pPr>
        <w:pStyle w:val="2"/>
        <w:numPr>
          <w:ilvl w:val="0"/>
          <w:numId w:val="90"/>
        </w:numPr>
        <w:spacing w:after="120" w:line="240" w:lineRule="auto"/>
        <w:ind w:left="431" w:hanging="431"/>
        <w:jc w:val="left"/>
        <w:rPr>
          <w:rFonts w:ascii="宋体" w:hAnsi="宋体"/>
        </w:rPr>
      </w:pPr>
      <w:bookmarkStart w:id="79" w:name="_Toc275867020"/>
      <w:bookmarkStart w:id="80" w:name="_Toc165520451"/>
      <w:bookmarkStart w:id="81" w:name="_Toc275867118"/>
      <w:bookmarkStart w:id="82" w:name="_Toc275867476"/>
      <w:bookmarkStart w:id="83" w:name="_Toc530055175"/>
      <w:bookmarkStart w:id="84" w:name="_Toc11219"/>
      <w:bookmarkStart w:id="85" w:name="_Toc490467613"/>
      <w:bookmarkStart w:id="86" w:name="_Toc275867341"/>
      <w:bookmarkStart w:id="87" w:name="_Toc275867551"/>
      <w:r>
        <w:rPr>
          <w:rFonts w:hint="eastAsia" w:ascii="宋体" w:hAnsi="宋体"/>
        </w:rPr>
        <w:t>测试用例执行情况</w:t>
      </w:r>
      <w:bookmarkEnd w:id="79"/>
      <w:bookmarkEnd w:id="80"/>
      <w:bookmarkEnd w:id="81"/>
      <w:bookmarkEnd w:id="82"/>
      <w:bookmarkEnd w:id="83"/>
      <w:bookmarkEnd w:id="84"/>
      <w:bookmarkEnd w:id="85"/>
      <w:bookmarkEnd w:id="86"/>
      <w:bookmarkEnd w:id="87"/>
    </w:p>
    <w:p>
      <w:pPr>
        <w:pStyle w:val="3"/>
        <w:spacing w:before="0" w:after="0" w:line="240" w:lineRule="auto"/>
        <w:ind w:left="1259" w:hanging="1259" w:hangingChars="392"/>
        <w:jc w:val="left"/>
        <w:rPr>
          <w:rFonts w:ascii="宋体" w:hAnsi="宋体"/>
        </w:rPr>
      </w:pPr>
      <w:bookmarkStart w:id="88" w:name="_Toc490467614"/>
      <w:bookmarkStart w:id="89" w:name="_Toc25955"/>
      <w:bookmarkStart w:id="90" w:name="_Toc530055176"/>
      <w:r>
        <w:rPr>
          <w:rFonts w:hint="eastAsia" w:ascii="宋体" w:hAnsi="宋体"/>
        </w:rPr>
        <w:t>功能</w:t>
      </w:r>
      <w:bookmarkEnd w:id="88"/>
      <w:r>
        <w:rPr>
          <w:rFonts w:hint="eastAsia" w:ascii="宋体" w:hAnsi="宋体"/>
        </w:rPr>
        <w:t>测试</w:t>
      </w:r>
      <w:bookmarkEnd w:id="89"/>
      <w:bookmarkEnd w:id="90"/>
    </w:p>
    <w:tbl>
      <w:tblPr>
        <w:tblStyle w:val="77"/>
        <w:tblW w:w="5000" w:type="pct"/>
        <w:tblInd w:w="0" w:type="dxa"/>
        <w:tblLayout w:type="autofit"/>
        <w:tblCellMar>
          <w:top w:w="0" w:type="dxa"/>
          <w:left w:w="108" w:type="dxa"/>
          <w:bottom w:w="0" w:type="dxa"/>
          <w:right w:w="108" w:type="dxa"/>
        </w:tblCellMar>
      </w:tblPr>
      <w:tblGrid>
        <w:gridCol w:w="670"/>
        <w:gridCol w:w="2027"/>
        <w:gridCol w:w="2088"/>
        <w:gridCol w:w="3131"/>
        <w:gridCol w:w="1939"/>
      </w:tblGrid>
      <w:tr>
        <w:tblPrEx>
          <w:tblCellMar>
            <w:top w:w="0" w:type="dxa"/>
            <w:left w:w="108" w:type="dxa"/>
            <w:bottom w:w="0" w:type="dxa"/>
            <w:right w:w="108" w:type="dxa"/>
          </w:tblCellMar>
        </w:tblPrEx>
        <w:trPr>
          <w:trHeight w:val="369" w:hRule="atLeast"/>
        </w:trPr>
        <w:tc>
          <w:tcPr>
            <w:tcW w:w="340" w:type="pct"/>
            <w:tcBorders>
              <w:top w:val="single" w:color="auto" w:sz="8" w:space="0"/>
              <w:left w:val="single" w:color="auto" w:sz="8" w:space="0"/>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编号</w:t>
            </w:r>
          </w:p>
        </w:tc>
        <w:tc>
          <w:tcPr>
            <w:tcW w:w="1028" w:type="pct"/>
            <w:tcBorders>
              <w:top w:val="single" w:color="auto" w:sz="8" w:space="0"/>
              <w:left w:val="nil"/>
              <w:bottom w:val="single" w:color="auto" w:sz="4" w:space="0"/>
              <w:right w:val="single" w:color="auto" w:sz="8" w:space="0"/>
            </w:tcBorders>
            <w:shd w:val="clear" w:color="auto" w:fill="D8D8D8" w:themeFill="background1" w:themeFillShade="D9"/>
            <w:vAlign w:val="center"/>
          </w:tcPr>
          <w:p>
            <w:pPr>
              <w:jc w:val="center"/>
              <w:rPr>
                <w:b/>
              </w:rPr>
            </w:pPr>
            <w:r>
              <w:rPr>
                <w:rFonts w:hint="eastAsia"/>
                <w:b/>
              </w:rPr>
              <w:t>功能模块</w:t>
            </w:r>
          </w:p>
        </w:tc>
        <w:tc>
          <w:tcPr>
            <w:tcW w:w="1059" w:type="pct"/>
            <w:tcBorders>
              <w:top w:val="single" w:color="auto" w:sz="8" w:space="0"/>
              <w:left w:val="nil"/>
              <w:bottom w:val="single" w:color="auto" w:sz="4" w:space="0"/>
              <w:right w:val="single" w:color="auto" w:sz="8" w:space="0"/>
            </w:tcBorders>
            <w:shd w:val="clear" w:color="auto" w:fill="D8D8D8" w:themeFill="background1" w:themeFillShade="D9"/>
            <w:vAlign w:val="center"/>
          </w:tcPr>
          <w:p>
            <w:pPr>
              <w:jc w:val="center"/>
              <w:rPr>
                <w:b/>
              </w:rPr>
            </w:pPr>
            <w:r>
              <w:rPr>
                <w:rFonts w:hint="eastAsia"/>
                <w:b/>
              </w:rPr>
              <w:t>功能菜单</w:t>
            </w:r>
          </w:p>
        </w:tc>
        <w:tc>
          <w:tcPr>
            <w:tcW w:w="1588"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rPr>
                <w:b/>
              </w:rPr>
            </w:pPr>
            <w:r>
              <w:rPr>
                <w:rFonts w:hint="eastAsia"/>
                <w:b/>
              </w:rPr>
              <w:t>功能点</w:t>
            </w:r>
          </w:p>
        </w:tc>
        <w:tc>
          <w:tcPr>
            <w:tcW w:w="983"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测试结果</w:t>
            </w:r>
          </w:p>
        </w:tc>
      </w:tr>
      <w:tr>
        <w:tblPrEx>
          <w:tblCellMar>
            <w:top w:w="0" w:type="dxa"/>
            <w:left w:w="108" w:type="dxa"/>
            <w:bottom w:w="0" w:type="dxa"/>
            <w:right w:w="108" w:type="dxa"/>
          </w:tblCellMar>
        </w:tblPrEx>
        <w:trPr>
          <w:trHeight w:val="369" w:hRule="atLeast"/>
        </w:trPr>
        <w:tc>
          <w:tcPr>
            <w:tcW w:w="340" w:type="pct"/>
            <w:tcBorders>
              <w:top w:val="nil"/>
              <w:left w:val="single" w:color="auto" w:sz="8" w:space="0"/>
              <w:bottom w:val="single" w:color="auto" w:sz="8" w:space="0"/>
              <w:right w:val="single" w:color="auto" w:sz="4" w:space="0"/>
            </w:tcBorders>
            <w:shd w:val="clear" w:color="auto" w:fill="auto"/>
            <w:noWrap/>
            <w:vAlign w:val="center"/>
          </w:tcPr>
          <w:p>
            <w:pPr>
              <w:rPr>
                <w:lang w:val="en-AU"/>
              </w:rPr>
            </w:pPr>
            <w:r>
              <w:rPr>
                <w:rFonts w:hint="eastAsia"/>
                <w:lang w:val="en-AU"/>
              </w:rPr>
              <w:t>1</w:t>
            </w:r>
          </w:p>
        </w:tc>
        <w:tc>
          <w:tcPr>
            <w:tcW w:w="1028" w:type="pct"/>
            <w:tcBorders>
              <w:top w:val="single" w:color="auto" w:sz="4" w:space="0"/>
              <w:left w:val="single" w:color="auto" w:sz="4" w:space="0"/>
              <w:bottom w:val="single" w:color="auto" w:sz="4" w:space="0"/>
              <w:right w:val="single" w:color="auto" w:sz="4" w:space="0"/>
            </w:tcBorders>
            <w:vAlign w:val="center"/>
          </w:tcPr>
          <w:p>
            <w:pPr>
              <w:rPr>
                <w:rFonts w:hint="default" w:eastAsia="宋体"/>
                <w:lang w:val="en-US" w:eastAsia="zh-CN"/>
              </w:rPr>
            </w:pPr>
            <w:r>
              <w:rPr>
                <w:rFonts w:hint="default" w:eastAsia="宋体"/>
                <w:lang w:val="en-US" w:eastAsia="zh-CN"/>
              </w:rPr>
              <w:t>数据插入和查询测试</w:t>
            </w:r>
          </w:p>
        </w:tc>
        <w:tc>
          <w:tcPr>
            <w:tcW w:w="1059" w:type="pct"/>
            <w:tcBorders>
              <w:top w:val="single" w:color="auto" w:sz="4" w:space="0"/>
              <w:left w:val="single" w:color="auto" w:sz="4" w:space="0"/>
              <w:bottom w:val="single" w:color="auto" w:sz="4" w:space="0"/>
              <w:right w:val="single" w:color="auto" w:sz="4" w:space="0"/>
            </w:tcBorders>
            <w:shd w:val="clear" w:color="auto" w:fill="auto"/>
            <w:vAlign w:val="center"/>
          </w:tcPr>
          <w:p>
            <w:pPr>
              <w:rPr>
                <w:lang w:val="en-AU"/>
              </w:rPr>
            </w:pPr>
            <w:r>
              <w:rPr>
                <w:rFonts w:hint="default" w:eastAsia="宋体"/>
                <w:lang w:val="en-US" w:eastAsia="zh-CN"/>
              </w:rPr>
              <w:t>数据插入和查询测试</w:t>
            </w:r>
          </w:p>
        </w:tc>
        <w:tc>
          <w:tcPr>
            <w:tcW w:w="1588" w:type="pct"/>
            <w:tcBorders>
              <w:top w:val="nil"/>
              <w:left w:val="single" w:color="auto" w:sz="4" w:space="0"/>
              <w:bottom w:val="single" w:color="auto" w:sz="8" w:space="0"/>
              <w:right w:val="single" w:color="auto" w:sz="8" w:space="0"/>
            </w:tcBorders>
            <w:shd w:val="clear" w:color="auto" w:fill="auto"/>
            <w:vAlign w:val="center"/>
          </w:tcPr>
          <w:p>
            <w:pPr>
              <w:rPr>
                <w:rFonts w:hint="eastAsia" w:eastAsia="宋体"/>
                <w:lang w:val="en-AU" w:eastAsia="zh-CN"/>
              </w:rPr>
            </w:pPr>
            <w:r>
              <w:rPr>
                <w:rFonts w:hint="eastAsia"/>
                <w:lang w:val="en-AU"/>
              </w:rPr>
              <w:t>测试数据库是否可以成功插入数据，并且能够正确地查询数据</w:t>
            </w:r>
            <w:r>
              <w:rPr>
                <w:rFonts w:hint="eastAsia"/>
                <w:lang w:val="en-AU" w:eastAsia="zh-CN"/>
              </w:rPr>
              <w:t>。</w:t>
            </w: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0" w:type="pct"/>
            <w:tcBorders>
              <w:top w:val="nil"/>
              <w:left w:val="single" w:color="auto" w:sz="8" w:space="0"/>
              <w:bottom w:val="single" w:color="auto" w:sz="8" w:space="0"/>
              <w:right w:val="single" w:color="auto" w:sz="8" w:space="0"/>
            </w:tcBorders>
            <w:shd w:val="clear" w:color="auto" w:fill="auto"/>
            <w:noWrap/>
            <w:vAlign w:val="center"/>
          </w:tcPr>
          <w:p>
            <w:pPr>
              <w:rPr>
                <w:lang w:val="en-AU"/>
              </w:rPr>
            </w:pPr>
            <w:r>
              <w:rPr>
                <w:rFonts w:hint="eastAsia"/>
                <w:lang w:val="en-AU"/>
              </w:rPr>
              <w:t>2</w:t>
            </w:r>
          </w:p>
        </w:tc>
        <w:tc>
          <w:tcPr>
            <w:tcW w:w="1028" w:type="pct"/>
            <w:tcBorders>
              <w:top w:val="single" w:color="auto" w:sz="4" w:space="0"/>
              <w:left w:val="single" w:color="auto" w:sz="8" w:space="0"/>
              <w:bottom w:val="single" w:color="auto" w:sz="8" w:space="0"/>
              <w:right w:val="single" w:color="auto" w:sz="8" w:space="0"/>
            </w:tcBorders>
            <w:vAlign w:val="center"/>
          </w:tcPr>
          <w:p>
            <w:pPr>
              <w:rPr>
                <w:lang w:val="en-AU"/>
              </w:rPr>
            </w:pPr>
            <w:r>
              <w:rPr>
                <w:rFonts w:hint="eastAsia"/>
                <w:lang w:val="en-AU"/>
              </w:rPr>
              <w:t>数据库完整性测试</w:t>
            </w:r>
          </w:p>
        </w:tc>
        <w:tc>
          <w:tcPr>
            <w:tcW w:w="1059" w:type="pct"/>
            <w:tcBorders>
              <w:top w:val="single" w:color="auto" w:sz="4" w:space="0"/>
              <w:left w:val="single" w:color="auto" w:sz="8" w:space="0"/>
              <w:bottom w:val="single" w:color="auto" w:sz="8" w:space="0"/>
              <w:right w:val="single" w:color="auto" w:sz="8" w:space="0"/>
            </w:tcBorders>
            <w:shd w:val="clear" w:color="auto" w:fill="auto"/>
            <w:vAlign w:val="center"/>
          </w:tcPr>
          <w:p>
            <w:pPr>
              <w:rPr>
                <w:lang w:val="en-AU"/>
              </w:rPr>
            </w:pPr>
            <w:r>
              <w:rPr>
                <w:rFonts w:hint="eastAsia"/>
                <w:lang w:val="en-AU"/>
              </w:rPr>
              <w:t>数据库完整性测试</w:t>
            </w:r>
          </w:p>
        </w:tc>
        <w:tc>
          <w:tcPr>
            <w:tcW w:w="1588" w:type="pct"/>
            <w:tcBorders>
              <w:top w:val="nil"/>
              <w:left w:val="nil"/>
              <w:bottom w:val="single" w:color="auto" w:sz="8" w:space="0"/>
              <w:right w:val="single" w:color="auto" w:sz="8" w:space="0"/>
            </w:tcBorders>
            <w:shd w:val="clear" w:color="auto" w:fill="auto"/>
            <w:vAlign w:val="center"/>
          </w:tcPr>
          <w:p>
            <w:pPr>
              <w:rPr>
                <w:lang w:val="en-AU"/>
              </w:rPr>
            </w:pPr>
            <w:r>
              <w:rPr>
                <w:rFonts w:hint="eastAsia"/>
                <w:lang w:val="en-AU"/>
              </w:rPr>
              <w:t>测试数据库是否可以正确地执行各种完整性检查</w:t>
            </w: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0" w:type="pct"/>
            <w:tcBorders>
              <w:top w:val="nil"/>
              <w:left w:val="single" w:color="auto" w:sz="8" w:space="0"/>
              <w:bottom w:val="nil"/>
              <w:right w:val="single" w:color="auto" w:sz="8" w:space="0"/>
            </w:tcBorders>
            <w:shd w:val="clear" w:color="auto" w:fill="auto"/>
            <w:noWrap/>
            <w:vAlign w:val="center"/>
          </w:tcPr>
          <w:p>
            <w:pPr>
              <w:rPr>
                <w:lang w:val="en-AU"/>
              </w:rPr>
            </w:pPr>
            <w:r>
              <w:rPr>
                <w:rFonts w:hint="eastAsia"/>
                <w:lang w:val="en-AU"/>
              </w:rPr>
              <w:t>3</w:t>
            </w:r>
          </w:p>
        </w:tc>
        <w:tc>
          <w:tcPr>
            <w:tcW w:w="1028" w:type="pct"/>
            <w:tcBorders>
              <w:left w:val="single" w:color="auto" w:sz="8" w:space="0"/>
              <w:right w:val="single" w:color="auto" w:sz="8" w:space="0"/>
            </w:tcBorders>
            <w:vAlign w:val="center"/>
          </w:tcPr>
          <w:p>
            <w:pPr>
              <w:rPr>
                <w:lang w:val="en-AU"/>
              </w:rPr>
            </w:pPr>
            <w:r>
              <w:rPr>
                <w:rFonts w:hint="eastAsia"/>
                <w:lang w:val="en-AU"/>
              </w:rPr>
              <w:t>数据库性能测试</w:t>
            </w:r>
          </w:p>
        </w:tc>
        <w:tc>
          <w:tcPr>
            <w:tcW w:w="1059" w:type="pct"/>
            <w:tcBorders>
              <w:top w:val="nil"/>
              <w:left w:val="single" w:color="auto" w:sz="8" w:space="0"/>
              <w:bottom w:val="nil"/>
              <w:right w:val="single" w:color="auto" w:sz="8" w:space="0"/>
            </w:tcBorders>
            <w:vAlign w:val="center"/>
          </w:tcPr>
          <w:p>
            <w:pPr>
              <w:rPr>
                <w:lang w:val="en-AU"/>
              </w:rPr>
            </w:pPr>
            <w:r>
              <w:rPr>
                <w:rFonts w:hint="eastAsia"/>
                <w:lang w:val="en-AU"/>
              </w:rPr>
              <w:t>数据库性能测试</w:t>
            </w:r>
          </w:p>
        </w:tc>
        <w:tc>
          <w:tcPr>
            <w:tcW w:w="1588" w:type="pct"/>
            <w:tcBorders>
              <w:top w:val="nil"/>
              <w:left w:val="nil"/>
              <w:bottom w:val="nil"/>
              <w:right w:val="single" w:color="auto" w:sz="8" w:space="0"/>
            </w:tcBorders>
            <w:shd w:val="clear" w:color="auto" w:fill="auto"/>
            <w:vAlign w:val="center"/>
          </w:tcPr>
          <w:p>
            <w:pPr>
              <w:rPr>
                <w:lang w:val="en-AU"/>
              </w:rPr>
            </w:pPr>
            <w:r>
              <w:rPr>
                <w:rFonts w:hint="eastAsia"/>
                <w:lang w:val="en-AU"/>
              </w:rPr>
              <w:t>检查数据库在同时执行多个查询时是否能够快速响应，并且是否可以处理大量的并发事务</w:t>
            </w:r>
          </w:p>
        </w:tc>
        <w:tc>
          <w:tcPr>
            <w:tcW w:w="983" w:type="pct"/>
            <w:tcBorders>
              <w:top w:val="nil"/>
              <w:left w:val="nil"/>
              <w:bottom w:val="nil"/>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0" w:type="pct"/>
            <w:tcBorders>
              <w:top w:val="nil"/>
              <w:left w:val="single" w:color="auto" w:sz="8" w:space="0"/>
              <w:bottom w:val="single" w:color="auto" w:sz="8" w:space="0"/>
              <w:right w:val="single" w:color="auto" w:sz="8" w:space="0"/>
            </w:tcBorders>
            <w:shd w:val="clear" w:color="auto" w:fill="auto"/>
            <w:noWrap/>
            <w:vAlign w:val="center"/>
          </w:tcPr>
          <w:p>
            <w:pPr>
              <w:rPr>
                <w:rFonts w:hint="eastAsia"/>
                <w:lang w:val="en-AU"/>
              </w:rPr>
            </w:pPr>
            <w:bookmarkStart w:id="91" w:name="_Toc25228"/>
            <w:bookmarkStart w:id="92" w:name="_Toc490467615"/>
            <w:bookmarkStart w:id="93" w:name="_Toc530055177"/>
          </w:p>
        </w:tc>
        <w:tc>
          <w:tcPr>
            <w:tcW w:w="1028" w:type="pct"/>
            <w:tcBorders>
              <w:left w:val="single" w:color="auto" w:sz="8" w:space="0"/>
              <w:bottom w:val="single" w:color="auto" w:sz="8" w:space="0"/>
              <w:right w:val="single" w:color="auto" w:sz="8" w:space="0"/>
            </w:tcBorders>
            <w:vAlign w:val="center"/>
          </w:tcPr>
          <w:p>
            <w:pPr>
              <w:rPr>
                <w:lang w:val="en-AU"/>
              </w:rPr>
            </w:pPr>
          </w:p>
        </w:tc>
        <w:tc>
          <w:tcPr>
            <w:tcW w:w="1059" w:type="pct"/>
            <w:tcBorders>
              <w:top w:val="nil"/>
              <w:left w:val="single" w:color="auto" w:sz="8" w:space="0"/>
              <w:bottom w:val="single" w:color="auto" w:sz="8" w:space="0"/>
              <w:right w:val="single" w:color="auto" w:sz="8" w:space="0"/>
            </w:tcBorders>
            <w:vAlign w:val="center"/>
          </w:tcPr>
          <w:p>
            <w:pPr>
              <w:rPr>
                <w:lang w:val="en-AU"/>
              </w:rPr>
            </w:pPr>
          </w:p>
        </w:tc>
        <w:tc>
          <w:tcPr>
            <w:tcW w:w="1588" w:type="pct"/>
            <w:tcBorders>
              <w:top w:val="nil"/>
              <w:left w:val="nil"/>
              <w:bottom w:val="single" w:color="auto" w:sz="8" w:space="0"/>
              <w:right w:val="single" w:color="auto" w:sz="8" w:space="0"/>
            </w:tcBorders>
            <w:shd w:val="clear" w:color="auto" w:fill="auto"/>
            <w:vAlign w:val="center"/>
          </w:tcPr>
          <w:p>
            <w:pPr>
              <w:rPr>
                <w:lang w:val="en-AU"/>
              </w:rPr>
            </w:pP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p>
        </w:tc>
      </w:tr>
    </w:tbl>
    <w:p>
      <w:pPr>
        <w:pStyle w:val="3"/>
        <w:spacing w:before="0" w:after="0" w:line="240" w:lineRule="auto"/>
        <w:ind w:left="1259" w:hanging="1259" w:hangingChars="392"/>
        <w:jc w:val="left"/>
        <w:rPr>
          <w:rFonts w:ascii="宋体" w:hAnsi="宋体"/>
        </w:rPr>
      </w:pPr>
      <w:r>
        <w:rPr>
          <w:rFonts w:hint="eastAsia" w:ascii="宋体" w:hAnsi="宋体"/>
        </w:rPr>
        <w:t>非功能测试</w:t>
      </w:r>
      <w:bookmarkEnd w:id="91"/>
      <w:bookmarkEnd w:id="92"/>
      <w:bookmarkEnd w:id="93"/>
    </w:p>
    <w:tbl>
      <w:tblPr>
        <w:tblStyle w:val="77"/>
        <w:tblW w:w="5000" w:type="pct"/>
        <w:tblInd w:w="0" w:type="dxa"/>
        <w:tblLayout w:type="autofit"/>
        <w:tblCellMar>
          <w:top w:w="0" w:type="dxa"/>
          <w:left w:w="108" w:type="dxa"/>
          <w:bottom w:w="0" w:type="dxa"/>
          <w:right w:w="108" w:type="dxa"/>
        </w:tblCellMar>
      </w:tblPr>
      <w:tblGrid>
        <w:gridCol w:w="671"/>
        <w:gridCol w:w="2027"/>
        <w:gridCol w:w="2088"/>
        <w:gridCol w:w="3131"/>
        <w:gridCol w:w="1938"/>
      </w:tblGrid>
      <w:tr>
        <w:tblPrEx>
          <w:tblCellMar>
            <w:top w:w="0" w:type="dxa"/>
            <w:left w:w="108" w:type="dxa"/>
            <w:bottom w:w="0" w:type="dxa"/>
            <w:right w:w="108" w:type="dxa"/>
          </w:tblCellMar>
        </w:tblPrEx>
        <w:trPr>
          <w:trHeight w:val="369" w:hRule="atLeast"/>
        </w:trPr>
        <w:tc>
          <w:tcPr>
            <w:tcW w:w="341" w:type="pct"/>
            <w:tcBorders>
              <w:top w:val="single" w:color="auto" w:sz="8" w:space="0"/>
              <w:left w:val="single" w:color="auto" w:sz="8" w:space="0"/>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编号</w:t>
            </w:r>
          </w:p>
        </w:tc>
        <w:tc>
          <w:tcPr>
            <w:tcW w:w="1028"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非功能模块</w:t>
            </w:r>
          </w:p>
        </w:tc>
        <w:tc>
          <w:tcPr>
            <w:tcW w:w="1059"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功能菜单</w:t>
            </w:r>
          </w:p>
        </w:tc>
        <w:tc>
          <w:tcPr>
            <w:tcW w:w="1588"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rPr>
                <w:b/>
              </w:rPr>
            </w:pPr>
            <w:r>
              <w:rPr>
                <w:rFonts w:hint="eastAsia"/>
                <w:b/>
              </w:rPr>
              <w:t>功能点</w:t>
            </w:r>
          </w:p>
        </w:tc>
        <w:tc>
          <w:tcPr>
            <w:tcW w:w="983"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测试结果</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rFonts w:hint="eastAsia" w:eastAsia="宋体"/>
                <w:lang w:val="en-US" w:eastAsia="zh-CN"/>
              </w:rPr>
            </w:pPr>
            <w:r>
              <w:rPr>
                <w:rFonts w:hint="eastAsia"/>
                <w:lang w:val="en-US" w:eastAsia="zh-CN"/>
              </w:rPr>
              <w:t>1</w:t>
            </w:r>
          </w:p>
        </w:tc>
        <w:tc>
          <w:tcPr>
            <w:tcW w:w="1028" w:type="pct"/>
            <w:tcBorders>
              <w:top w:val="nil"/>
              <w:left w:val="single" w:color="auto" w:sz="8" w:space="0"/>
              <w:bottom w:val="single" w:color="auto" w:sz="8" w:space="0"/>
              <w:right w:val="single" w:color="auto" w:sz="8" w:space="0"/>
            </w:tcBorders>
            <w:shd w:val="clear" w:color="auto" w:fill="auto"/>
            <w:vAlign w:val="center"/>
          </w:tcPr>
          <w:p>
            <w:pPr>
              <w:rPr>
                <w:lang w:val="en-AU"/>
              </w:rPr>
            </w:pPr>
            <w:r>
              <w:rPr>
                <w:rFonts w:hint="eastAsia"/>
                <w:lang w:val="en-AU"/>
              </w:rPr>
              <w:t>安全性测试</w:t>
            </w:r>
          </w:p>
        </w:tc>
        <w:tc>
          <w:tcPr>
            <w:tcW w:w="1059" w:type="pct"/>
            <w:tcBorders>
              <w:top w:val="nil"/>
              <w:left w:val="single" w:color="auto" w:sz="8" w:space="0"/>
              <w:bottom w:val="single" w:color="auto" w:sz="8" w:space="0"/>
              <w:right w:val="single" w:color="auto" w:sz="8" w:space="0"/>
            </w:tcBorders>
            <w:shd w:val="clear" w:color="auto" w:fill="auto"/>
            <w:vAlign w:val="center"/>
          </w:tcPr>
          <w:p>
            <w:pPr>
              <w:rPr>
                <w:lang w:val="en-AU"/>
              </w:rPr>
            </w:pPr>
            <w:r>
              <w:rPr>
                <w:rFonts w:hint="eastAsia"/>
                <w:lang w:val="en-AU"/>
              </w:rPr>
              <w:t>安全性测试</w:t>
            </w:r>
          </w:p>
        </w:tc>
        <w:tc>
          <w:tcPr>
            <w:tcW w:w="1588" w:type="pct"/>
            <w:tcBorders>
              <w:top w:val="nil"/>
              <w:left w:val="nil"/>
              <w:bottom w:val="single" w:color="auto" w:sz="8" w:space="0"/>
              <w:right w:val="single" w:color="auto" w:sz="8" w:space="0"/>
            </w:tcBorders>
            <w:shd w:val="clear" w:color="auto" w:fill="auto"/>
            <w:vAlign w:val="center"/>
          </w:tcPr>
          <w:p>
            <w:pPr>
              <w:rPr>
                <w:lang w:val="en-AU"/>
              </w:rPr>
            </w:pPr>
            <w:r>
              <w:rPr>
                <w:rFonts w:hint="eastAsia"/>
                <w:lang w:val="en-AU"/>
              </w:rPr>
              <w:t>检查数据库是否使用了安全的身份验证机制、访问控制和数据加密等</w:t>
            </w: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rFonts w:hint="eastAsia" w:eastAsia="宋体"/>
                <w:lang w:val="en-US" w:eastAsia="zh-CN"/>
              </w:rPr>
            </w:pPr>
            <w:r>
              <w:rPr>
                <w:rFonts w:hint="eastAsia"/>
                <w:lang w:val="en-US" w:eastAsia="zh-CN"/>
              </w:rPr>
              <w:t>2</w:t>
            </w:r>
          </w:p>
        </w:tc>
        <w:tc>
          <w:tcPr>
            <w:tcW w:w="1028" w:type="pct"/>
            <w:tcBorders>
              <w:top w:val="nil"/>
              <w:left w:val="single" w:color="auto" w:sz="8" w:space="0"/>
              <w:bottom w:val="single" w:color="auto" w:sz="8" w:space="0"/>
              <w:right w:val="single" w:color="auto" w:sz="8" w:space="0"/>
            </w:tcBorders>
            <w:shd w:val="clear" w:color="auto" w:fill="auto"/>
            <w:vAlign w:val="center"/>
          </w:tcPr>
          <w:p>
            <w:pPr>
              <w:rPr>
                <w:lang w:val="en-AU"/>
              </w:rPr>
            </w:pPr>
            <w:r>
              <w:rPr>
                <w:rFonts w:hint="eastAsia"/>
                <w:lang w:val="en-AU"/>
              </w:rPr>
              <w:t>备份和恢复测试</w:t>
            </w:r>
          </w:p>
        </w:tc>
        <w:tc>
          <w:tcPr>
            <w:tcW w:w="1059" w:type="pct"/>
            <w:tcBorders>
              <w:top w:val="nil"/>
              <w:left w:val="single" w:color="auto" w:sz="8" w:space="0"/>
              <w:bottom w:val="single" w:color="auto" w:sz="8" w:space="0"/>
              <w:right w:val="single" w:color="auto" w:sz="8" w:space="0"/>
            </w:tcBorders>
            <w:shd w:val="clear" w:color="auto" w:fill="auto"/>
            <w:vAlign w:val="center"/>
          </w:tcPr>
          <w:p>
            <w:pPr>
              <w:rPr>
                <w:lang w:val="en-AU"/>
              </w:rPr>
            </w:pPr>
            <w:r>
              <w:rPr>
                <w:rFonts w:hint="eastAsia"/>
                <w:lang w:val="en-AU"/>
              </w:rPr>
              <w:t>备份和恢复测试</w:t>
            </w:r>
          </w:p>
        </w:tc>
        <w:tc>
          <w:tcPr>
            <w:tcW w:w="1588" w:type="pct"/>
            <w:tcBorders>
              <w:top w:val="nil"/>
              <w:left w:val="nil"/>
              <w:bottom w:val="single" w:color="auto" w:sz="8" w:space="0"/>
              <w:right w:val="single" w:color="auto" w:sz="8" w:space="0"/>
            </w:tcBorders>
            <w:shd w:val="clear" w:color="auto" w:fill="auto"/>
            <w:vAlign w:val="center"/>
          </w:tcPr>
          <w:p>
            <w:pPr>
              <w:rPr>
                <w:lang w:val="en-AU"/>
              </w:rPr>
            </w:pPr>
            <w:r>
              <w:rPr>
                <w:rFonts w:hint="eastAsia"/>
                <w:lang w:val="en-AU"/>
              </w:rPr>
              <w:t>验证数据库是否能够在系统崩溃或数据损坏的情况下正确地恢复数据</w:t>
            </w: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nil"/>
              <w:right w:val="single" w:color="auto" w:sz="8" w:space="0"/>
            </w:tcBorders>
            <w:shd w:val="clear" w:color="auto" w:fill="auto"/>
            <w:noWrap/>
            <w:vAlign w:val="center"/>
          </w:tcPr>
          <w:p>
            <w:pPr>
              <w:rPr>
                <w:rFonts w:hint="eastAsia" w:eastAsia="宋体"/>
                <w:lang w:val="en-US" w:eastAsia="zh-CN"/>
              </w:rPr>
            </w:pPr>
            <w:r>
              <w:rPr>
                <w:rFonts w:hint="eastAsia"/>
                <w:lang w:val="en-US" w:eastAsia="zh-CN"/>
              </w:rPr>
              <w:t>3</w:t>
            </w:r>
          </w:p>
        </w:tc>
        <w:tc>
          <w:tcPr>
            <w:tcW w:w="1028" w:type="pct"/>
            <w:tcBorders>
              <w:top w:val="nil"/>
              <w:left w:val="single" w:color="auto" w:sz="8" w:space="0"/>
              <w:bottom w:val="nil"/>
              <w:right w:val="single" w:color="auto" w:sz="8" w:space="0"/>
            </w:tcBorders>
            <w:shd w:val="clear" w:color="auto" w:fill="auto"/>
            <w:vAlign w:val="center"/>
          </w:tcPr>
          <w:p>
            <w:pPr>
              <w:rPr>
                <w:lang w:val="en-AU"/>
              </w:rPr>
            </w:pPr>
            <w:r>
              <w:rPr>
                <w:rFonts w:hint="eastAsia"/>
                <w:lang w:val="en-AU"/>
              </w:rPr>
              <w:t>可靠性测试</w:t>
            </w:r>
          </w:p>
        </w:tc>
        <w:tc>
          <w:tcPr>
            <w:tcW w:w="1059" w:type="pct"/>
            <w:tcBorders>
              <w:top w:val="nil"/>
              <w:left w:val="single" w:color="auto" w:sz="8" w:space="0"/>
              <w:bottom w:val="nil"/>
              <w:right w:val="single" w:color="auto" w:sz="8" w:space="0"/>
            </w:tcBorders>
            <w:shd w:val="clear" w:color="auto" w:fill="auto"/>
            <w:vAlign w:val="center"/>
          </w:tcPr>
          <w:p>
            <w:pPr>
              <w:rPr>
                <w:lang w:val="en-AU"/>
              </w:rPr>
            </w:pPr>
            <w:r>
              <w:rPr>
                <w:rFonts w:hint="eastAsia"/>
                <w:lang w:val="en-AU"/>
              </w:rPr>
              <w:t>可靠性测试</w:t>
            </w:r>
          </w:p>
        </w:tc>
        <w:tc>
          <w:tcPr>
            <w:tcW w:w="1588" w:type="pct"/>
            <w:tcBorders>
              <w:top w:val="nil"/>
              <w:left w:val="nil"/>
              <w:bottom w:val="nil"/>
              <w:right w:val="single" w:color="auto" w:sz="8" w:space="0"/>
            </w:tcBorders>
            <w:shd w:val="clear" w:color="auto" w:fill="auto"/>
            <w:vAlign w:val="center"/>
          </w:tcPr>
          <w:p>
            <w:pPr>
              <w:rPr>
                <w:lang w:val="en-AU"/>
              </w:rPr>
            </w:pPr>
            <w:r>
              <w:rPr>
                <w:rFonts w:hint="eastAsia"/>
                <w:lang w:val="en-AU"/>
              </w:rPr>
              <w:t>验证系统是否能够在长时间的运行中保持稳定，并且能够在故障或错误发生时自动恢复</w:t>
            </w:r>
          </w:p>
        </w:tc>
        <w:tc>
          <w:tcPr>
            <w:tcW w:w="983" w:type="pct"/>
            <w:tcBorders>
              <w:top w:val="nil"/>
              <w:left w:val="nil"/>
              <w:bottom w:val="nil"/>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rFonts w:hint="default"/>
                <w:lang w:val="en-US" w:eastAsia="zh-CN"/>
              </w:rPr>
            </w:pPr>
            <w:bookmarkStart w:id="94" w:name="_Toc530055179"/>
            <w:bookmarkStart w:id="95" w:name="_Toc490467617"/>
            <w:bookmarkStart w:id="96" w:name="_Toc31692"/>
            <w:r>
              <w:rPr>
                <w:rFonts w:hint="eastAsia"/>
                <w:lang w:val="en-US" w:eastAsia="zh-CN"/>
              </w:rPr>
              <w:t>4</w:t>
            </w:r>
          </w:p>
        </w:tc>
        <w:tc>
          <w:tcPr>
            <w:tcW w:w="1028" w:type="pct"/>
            <w:tcBorders>
              <w:top w:val="nil"/>
              <w:left w:val="single" w:color="auto" w:sz="8" w:space="0"/>
              <w:bottom w:val="single" w:color="auto" w:sz="8" w:space="0"/>
              <w:right w:val="single" w:color="auto" w:sz="8" w:space="0"/>
            </w:tcBorders>
            <w:shd w:val="clear" w:color="auto" w:fill="auto"/>
            <w:vAlign w:val="center"/>
          </w:tcPr>
          <w:p>
            <w:pPr>
              <w:rPr>
                <w:rFonts w:hint="eastAsia"/>
                <w:lang w:val="en-AU"/>
              </w:rPr>
            </w:pPr>
            <w:r>
              <w:rPr>
                <w:rFonts w:hint="eastAsia"/>
                <w:lang w:val="en-AU"/>
              </w:rPr>
              <w:t>兼容性测试</w:t>
            </w:r>
          </w:p>
        </w:tc>
        <w:tc>
          <w:tcPr>
            <w:tcW w:w="1059" w:type="pct"/>
            <w:tcBorders>
              <w:top w:val="nil"/>
              <w:left w:val="single" w:color="auto" w:sz="8" w:space="0"/>
              <w:bottom w:val="single" w:color="auto" w:sz="8" w:space="0"/>
              <w:right w:val="single" w:color="auto" w:sz="8" w:space="0"/>
            </w:tcBorders>
            <w:shd w:val="clear" w:color="auto" w:fill="auto"/>
            <w:vAlign w:val="center"/>
          </w:tcPr>
          <w:p>
            <w:pPr>
              <w:rPr>
                <w:rFonts w:hint="eastAsia"/>
                <w:lang w:val="en-AU"/>
              </w:rPr>
            </w:pPr>
            <w:r>
              <w:rPr>
                <w:rFonts w:hint="eastAsia"/>
                <w:lang w:val="en-AU"/>
              </w:rPr>
              <w:t>兼容性测试</w:t>
            </w:r>
          </w:p>
        </w:tc>
        <w:tc>
          <w:tcPr>
            <w:tcW w:w="1588" w:type="pct"/>
            <w:tcBorders>
              <w:top w:val="nil"/>
              <w:left w:val="nil"/>
              <w:bottom w:val="single" w:color="auto" w:sz="8" w:space="0"/>
              <w:right w:val="single" w:color="auto" w:sz="8" w:space="0"/>
            </w:tcBorders>
            <w:shd w:val="clear" w:color="auto" w:fill="auto"/>
            <w:vAlign w:val="center"/>
          </w:tcPr>
          <w:p>
            <w:pPr>
              <w:rPr>
                <w:rFonts w:hint="default" w:eastAsia="宋体"/>
                <w:lang w:val="en-US" w:eastAsia="zh-CN"/>
              </w:rPr>
            </w:pPr>
            <w:r>
              <w:rPr>
                <w:rFonts w:hint="eastAsia"/>
                <w:lang w:val="en-US" w:eastAsia="zh-CN"/>
              </w:rPr>
              <w:t>验证程序中的大量SQL能否正常使用</w:t>
            </w:r>
          </w:p>
        </w:tc>
        <w:tc>
          <w:tcPr>
            <w:tcW w:w="983" w:type="pct"/>
            <w:tcBorders>
              <w:top w:val="nil"/>
              <w:left w:val="nil"/>
              <w:bottom w:val="single" w:color="auto" w:sz="8" w:space="0"/>
              <w:right w:val="single" w:color="auto" w:sz="8" w:space="0"/>
            </w:tcBorders>
            <w:shd w:val="clear" w:color="auto" w:fill="auto"/>
            <w:noWrap/>
            <w:vAlign w:val="center"/>
          </w:tcPr>
          <w:p>
            <w:pPr>
              <w:rPr>
                <w:rFonts w:hint="eastAsia"/>
                <w:lang w:val="en-AU"/>
              </w:rPr>
            </w:pPr>
            <w:r>
              <w:rPr>
                <w:rFonts w:hint="eastAsia"/>
                <w:lang w:val="en-AU"/>
              </w:rPr>
              <w:t>测试通过</w:t>
            </w:r>
          </w:p>
        </w:tc>
      </w:tr>
    </w:tbl>
    <w:p>
      <w:pPr>
        <w:pStyle w:val="2"/>
        <w:numPr>
          <w:ilvl w:val="0"/>
          <w:numId w:val="90"/>
        </w:numPr>
        <w:spacing w:after="120" w:line="240" w:lineRule="auto"/>
        <w:ind w:left="431" w:hanging="431"/>
        <w:jc w:val="left"/>
        <w:rPr>
          <w:rFonts w:ascii="宋体" w:hAnsi="宋体"/>
        </w:rPr>
      </w:pPr>
      <w:r>
        <w:rPr>
          <w:rFonts w:hint="eastAsia" w:ascii="宋体" w:hAnsi="宋体"/>
        </w:rPr>
        <w:t>测试总结</w:t>
      </w:r>
      <w:bookmarkEnd w:id="94"/>
      <w:bookmarkEnd w:id="95"/>
      <w:bookmarkEnd w:id="96"/>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lang w:val="en-US" w:eastAsia="zh-CN"/>
          <w14:textFill>
            <w14:solidFill>
              <w14:schemeClr w14:val="tx1"/>
            </w14:solidFill>
          </w14:textFill>
        </w:rPr>
        <w:t>从</w:t>
      </w:r>
      <w:r>
        <w:rPr>
          <w:rFonts w:hint="eastAsia"/>
          <w:color w:val="000000" w:themeColor="text1"/>
          <w:szCs w:val="24"/>
          <w14:textFill>
            <w14:solidFill>
              <w14:schemeClr w14:val="tx1"/>
            </w14:solidFill>
          </w14:textFill>
        </w:rPr>
        <w:t>测试环境、测试方法、业务场景等多个维度对此轮测试进行总结，并结合测试计划的准则进行描述。</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一、测试环境</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本轮测试的测试环境包括了数据库服务器、应用服务器、客户端以及相关的测试工具和测试数据。在测试过程中，我们使用了模拟真实用户场景的测试数据，并模拟了高负载下的并发访问，以验证数据库的性能、可靠性和稳定性。</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二、测试方法</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本轮测试采用了黑盒测试和白盒测试相结合的测试方法。其中，黑盒测试主要验证了数据库的功能、性能和安全性等方面，包括数据插入和查询、数据完整性、事务处理、性能测试、安全性测试等。白盒测试主要验证了数据库内部实现的正确性和稳定性，包括数据结构、索引、查询优化、存储引擎等方面。</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三、业务场景</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本轮测试主要针对了数据库在不同业务场景下的表现，包括在线</w:t>
      </w:r>
      <w:r>
        <w:rPr>
          <w:rFonts w:hint="eastAsia"/>
          <w:color w:val="000000" w:themeColor="text1"/>
          <w:szCs w:val="24"/>
          <w:lang w:val="en-US" w:eastAsia="zh-CN"/>
          <w14:textFill>
            <w14:solidFill>
              <w14:schemeClr w14:val="tx1"/>
            </w14:solidFill>
          </w14:textFill>
        </w:rPr>
        <w:t>操作</w:t>
      </w:r>
      <w:r>
        <w:rPr>
          <w:rFonts w:hint="eastAsia"/>
          <w:color w:val="000000" w:themeColor="text1"/>
          <w:szCs w:val="24"/>
          <w14:textFill>
            <w14:solidFill>
              <w14:schemeClr w14:val="tx1"/>
            </w14:solidFill>
          </w14:textFill>
        </w:rPr>
        <w:t>、报表分析、数据挖掘等方面。通过模拟真实的业务场景，我们验证了数据库在高负载下的性能和稳定性，以及在数据安全和数据一致性方面的保障。</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四、测试结论</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根据本轮测试的测试结果，我们得出以下结论：</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通过率：本轮测试的通过率为95%，在测试过程中发现了少量问题，并进行了修复和验证。其中，主要的问题包括</w:t>
      </w:r>
      <w:r>
        <w:rPr>
          <w:rFonts w:hint="eastAsia"/>
          <w:color w:val="000000" w:themeColor="text1"/>
          <w:szCs w:val="24"/>
          <w:lang w:val="en-US" w:eastAsia="zh-CN"/>
          <w14:textFill>
            <w14:solidFill>
              <w14:schemeClr w14:val="tx1"/>
            </w14:solidFill>
          </w14:textFill>
        </w:rPr>
        <w:t>默认的schema</w:t>
      </w:r>
      <w:r>
        <w:rPr>
          <w:rFonts w:hint="eastAsia"/>
          <w:color w:val="000000" w:themeColor="text1"/>
          <w:szCs w:val="24"/>
          <w14:textFill>
            <w14:solidFill>
              <w14:schemeClr w14:val="tx1"/>
            </w14:solidFill>
          </w14:textFill>
        </w:rPr>
        <w:t>、</w:t>
      </w:r>
      <w:r>
        <w:rPr>
          <w:rFonts w:hint="eastAsia"/>
          <w:color w:val="000000" w:themeColor="text1"/>
          <w:szCs w:val="24"/>
          <w:lang w:val="en-US" w:eastAsia="zh-CN"/>
          <w14:textFill>
            <w14:solidFill>
              <w14:schemeClr w14:val="tx1"/>
            </w14:solidFill>
          </w14:textFill>
        </w:rPr>
        <w:t>PDO参数占位符支持</w:t>
      </w:r>
      <w:r>
        <w:rPr>
          <w:rFonts w:hint="eastAsia"/>
          <w:color w:val="000000" w:themeColor="text1"/>
          <w:szCs w:val="24"/>
          <w14:textFill>
            <w14:solidFill>
              <w14:schemeClr w14:val="tx1"/>
            </w14:solidFill>
          </w14:textFill>
        </w:rPr>
        <w:t>等方面。</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遗留问题：尽管本轮测试的通过率较高，但我们仍然发现了一些遗留问题，包括</w:t>
      </w:r>
      <w:r>
        <w:rPr>
          <w:rFonts w:hint="eastAsia"/>
          <w:color w:val="000000" w:themeColor="text1"/>
          <w:szCs w:val="24"/>
          <w:lang w:val="en-US" w:eastAsia="zh-CN"/>
          <w14:textFill>
            <w14:solidFill>
              <w14:schemeClr w14:val="tx1"/>
            </w14:solidFill>
          </w14:textFill>
        </w:rPr>
        <w:t>MySQL的函数兼容性、占位符格式太过严格等</w:t>
      </w:r>
      <w:r>
        <w:rPr>
          <w:rFonts w:hint="eastAsia"/>
          <w:color w:val="000000" w:themeColor="text1"/>
          <w:szCs w:val="24"/>
          <w14:textFill>
            <w14:solidFill>
              <w14:schemeClr w14:val="tx1"/>
            </w14:solidFill>
          </w14:textFill>
        </w:rPr>
        <w:t>。这些问题将在下一轮测试中进行进一步的验证和修复。</w:t>
      </w:r>
    </w:p>
    <w:p>
      <w:pPr>
        <w:pStyle w:val="1822"/>
        <w:ind w:left="0" w:firstLine="480" w:firstLineChars="200"/>
        <w:jc w:val="left"/>
        <w:rPr>
          <w:rFonts w:hint="eastAsia"/>
          <w:color w:val="000000" w:themeColor="text1"/>
          <w:szCs w:val="24"/>
          <w14:textFill>
            <w14:solidFill>
              <w14:schemeClr w14:val="tx1"/>
            </w14:solidFill>
          </w14:textFill>
        </w:rPr>
      </w:pPr>
    </w:p>
    <w:p>
      <w:pPr>
        <w:pStyle w:val="1822"/>
        <w:ind w:left="0" w:firstLine="480" w:firstLineChars="200"/>
        <w:jc w:val="left"/>
        <w:rPr>
          <w:rFonts w:hint="eastAsia"/>
          <w:color w:val="0000FF"/>
          <w:szCs w:val="24"/>
        </w:rPr>
      </w:pPr>
      <w:r>
        <w:rPr>
          <w:rFonts w:hint="eastAsia"/>
          <w:color w:val="000000" w:themeColor="text1"/>
          <w:szCs w:val="24"/>
          <w14:textFill>
            <w14:solidFill>
              <w14:schemeClr w14:val="tx1"/>
            </w14:solidFill>
          </w14:textFill>
        </w:rPr>
        <w:t>测试结论：总体来说，本轮测试证明了数据库的功能、性能和安全性等方面都比较稳定和可靠。</w:t>
      </w: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bidi w:val="0"/>
        <w:rPr>
          <w:rFonts w:hint="eastAsia"/>
          <w:lang w:val="en-US" w:eastAsia="zh-CN"/>
        </w:rPr>
      </w:pPr>
      <w:r>
        <w:rPr>
          <w:rFonts w:hint="eastAsia"/>
          <w:lang w:val="en-US" w:eastAsia="zh-CN"/>
        </w:rPr>
        <w:t>测试的相关用例:</w:t>
      </w:r>
    </w:p>
    <w:p>
      <w:pPr>
        <w:pStyle w:val="1822"/>
        <w:bidi w:val="0"/>
        <w:rPr>
          <w:rFonts w:hint="default"/>
          <w:lang w:val="en-US" w:eastAsia="zh-CN"/>
        </w:rPr>
      </w:pPr>
      <w:r>
        <w:rPr>
          <w:rFonts w:hint="default"/>
          <w:lang w:val="en-US" w:eastAsia="zh-CN"/>
        </w:rPr>
        <w:t>表定义：</w:t>
      </w:r>
    </w:p>
    <w:p>
      <w:pPr>
        <w:pStyle w:val="1822"/>
        <w:bidi w:val="0"/>
        <w:rPr>
          <w:rFonts w:hint="default"/>
          <w:lang w:val="en-US" w:eastAsia="zh-CN"/>
        </w:rPr>
      </w:pPr>
    </w:p>
    <w:p>
      <w:pPr>
        <w:pStyle w:val="1822"/>
        <w:bidi w:val="0"/>
        <w:rPr>
          <w:rFonts w:hint="default"/>
          <w:lang w:val="en-US" w:eastAsia="zh-CN"/>
        </w:rPr>
      </w:pPr>
      <w:r>
        <w:rPr>
          <w:rFonts w:hint="default"/>
          <w:lang w:val="en-US" w:eastAsia="zh-CN"/>
        </w:rPr>
        <w:t>CREATE TABLE `article` (</w:t>
      </w:r>
    </w:p>
    <w:p>
      <w:pPr>
        <w:pStyle w:val="1822"/>
        <w:bidi w:val="0"/>
        <w:rPr>
          <w:rFonts w:hint="default"/>
          <w:lang w:val="en-US" w:eastAsia="zh-CN"/>
        </w:rPr>
      </w:pPr>
      <w:r>
        <w:rPr>
          <w:rFonts w:hint="default"/>
          <w:lang w:val="en-US" w:eastAsia="zh-CN"/>
        </w:rPr>
        <w:t xml:space="preserve">  `article_id` bigint(20) unsigned NOT NULL AUTO_INCREMENT,</w:t>
      </w:r>
    </w:p>
    <w:p>
      <w:pPr>
        <w:pStyle w:val="1822"/>
        <w:bidi w:val="0"/>
        <w:rPr>
          <w:rFonts w:hint="default"/>
          <w:lang w:val="en-US" w:eastAsia="zh-CN"/>
        </w:rPr>
      </w:pPr>
      <w:r>
        <w:rPr>
          <w:rFonts w:hint="default"/>
          <w:lang w:val="en-US" w:eastAsia="zh-CN"/>
        </w:rPr>
        <w:t xml:space="preserve">  `website_id` int(11) DEFAULT NULL,</w:t>
      </w:r>
    </w:p>
    <w:p>
      <w:pPr>
        <w:pStyle w:val="1822"/>
        <w:bidi w:val="0"/>
        <w:rPr>
          <w:rFonts w:hint="default"/>
          <w:lang w:val="en-US" w:eastAsia="zh-CN"/>
        </w:rPr>
      </w:pPr>
      <w:r>
        <w:rPr>
          <w:rFonts w:hint="default"/>
          <w:lang w:val="en-US" w:eastAsia="zh-CN"/>
        </w:rPr>
        <w:t xml:space="preserve">  `title` varchar(300) NOT NULL,</w:t>
      </w:r>
    </w:p>
    <w:p>
      <w:pPr>
        <w:pStyle w:val="1822"/>
        <w:bidi w:val="0"/>
        <w:rPr>
          <w:rFonts w:hint="default"/>
          <w:lang w:val="en-US" w:eastAsia="zh-CN"/>
        </w:rPr>
      </w:pPr>
      <w:r>
        <w:rPr>
          <w:rFonts w:hint="default"/>
          <w:lang w:val="en-US" w:eastAsia="zh-CN"/>
        </w:rPr>
        <w:t xml:space="preserve">  `url` varchar(300) NOT NULL,</w:t>
      </w:r>
    </w:p>
    <w:p>
      <w:pPr>
        <w:pStyle w:val="1822"/>
        <w:bidi w:val="0"/>
        <w:rPr>
          <w:rFonts w:hint="default"/>
          <w:lang w:val="en-US" w:eastAsia="zh-CN"/>
        </w:rPr>
      </w:pPr>
      <w:r>
        <w:rPr>
          <w:rFonts w:hint="default"/>
          <w:lang w:val="en-US" w:eastAsia="zh-CN"/>
        </w:rPr>
        <w:t xml:space="preserve">  `website_no` varchar(8) NOT NULL,</w:t>
      </w:r>
    </w:p>
    <w:p>
      <w:pPr>
        <w:pStyle w:val="1822"/>
        <w:bidi w:val="0"/>
        <w:rPr>
          <w:rFonts w:hint="default"/>
          <w:lang w:val="en-US" w:eastAsia="zh-CN"/>
        </w:rPr>
      </w:pPr>
      <w:r>
        <w:rPr>
          <w:rFonts w:hint="default"/>
          <w:lang w:val="en-US" w:eastAsia="zh-CN"/>
        </w:rPr>
        <w:t xml:space="preserve">  `media_code` char(1) DEFAULT NULL,</w:t>
      </w:r>
    </w:p>
    <w:p>
      <w:pPr>
        <w:pStyle w:val="1822"/>
        <w:bidi w:val="0"/>
        <w:rPr>
          <w:rFonts w:hint="default"/>
          <w:lang w:val="en-US" w:eastAsia="zh-CN"/>
        </w:rPr>
      </w:pPr>
      <w:r>
        <w:rPr>
          <w:rFonts w:hint="default"/>
          <w:lang w:val="en-US" w:eastAsia="zh-CN"/>
        </w:rPr>
        <w:t xml:space="preserve">  `domain_code` varchar(60) DEFAULT NULL,</w:t>
      </w:r>
    </w:p>
    <w:p>
      <w:pPr>
        <w:pStyle w:val="1822"/>
        <w:bidi w:val="0"/>
        <w:rPr>
          <w:rFonts w:hint="default"/>
          <w:lang w:val="en-US" w:eastAsia="zh-CN"/>
        </w:rPr>
      </w:pPr>
      <w:r>
        <w:rPr>
          <w:rFonts w:hint="default"/>
          <w:lang w:val="en-US" w:eastAsia="zh-CN"/>
        </w:rPr>
        <w:t xml:space="preserve">  `pubtime_str` varchar(30) DEFAULT NULL,</w:t>
      </w:r>
    </w:p>
    <w:p>
      <w:pPr>
        <w:pStyle w:val="1822"/>
        <w:bidi w:val="0"/>
        <w:rPr>
          <w:rFonts w:hint="default"/>
          <w:lang w:val="en-US" w:eastAsia="zh-CN"/>
        </w:rPr>
      </w:pPr>
      <w:r>
        <w:rPr>
          <w:rFonts w:hint="default"/>
          <w:lang w:val="en-US" w:eastAsia="zh-CN"/>
        </w:rPr>
        <w:t xml:space="preserve">  `pubtime` datetime DEFAULT NULL,</w:t>
      </w:r>
    </w:p>
    <w:p>
      <w:pPr>
        <w:pStyle w:val="1822"/>
        <w:bidi w:val="0"/>
        <w:rPr>
          <w:rFonts w:hint="default"/>
          <w:lang w:val="en-US" w:eastAsia="zh-CN"/>
        </w:rPr>
      </w:pPr>
      <w:r>
        <w:rPr>
          <w:rFonts w:hint="default"/>
          <w:lang w:val="en-US" w:eastAsia="zh-CN"/>
        </w:rPr>
        <w:t xml:space="preserve">  `source_from` varchar(50) DEFAULT NULL,</w:t>
      </w:r>
    </w:p>
    <w:p>
      <w:pPr>
        <w:pStyle w:val="1822"/>
        <w:bidi w:val="0"/>
        <w:rPr>
          <w:rFonts w:hint="default"/>
          <w:lang w:val="en-US" w:eastAsia="zh-CN"/>
        </w:rPr>
      </w:pPr>
      <w:r>
        <w:rPr>
          <w:rFonts w:hint="default"/>
          <w:lang w:val="en-US" w:eastAsia="zh-CN"/>
        </w:rPr>
        <w:t xml:space="preserve">  `main_img_src` varchar(300) DEFAULT NULL,</w:t>
      </w:r>
    </w:p>
    <w:p>
      <w:pPr>
        <w:pStyle w:val="1822"/>
        <w:bidi w:val="0"/>
        <w:rPr>
          <w:rFonts w:hint="default"/>
          <w:lang w:val="en-US" w:eastAsia="zh-CN"/>
        </w:rPr>
      </w:pPr>
      <w:r>
        <w:rPr>
          <w:rFonts w:hint="default"/>
          <w:lang w:val="en-US" w:eastAsia="zh-CN"/>
        </w:rPr>
        <w:t xml:space="preserve">  `main_img_file_name` varchar(80) DEFAULT NULL,</w:t>
      </w:r>
    </w:p>
    <w:p>
      <w:pPr>
        <w:pStyle w:val="1822"/>
        <w:bidi w:val="0"/>
        <w:rPr>
          <w:rFonts w:hint="default"/>
          <w:lang w:val="en-US" w:eastAsia="zh-CN"/>
        </w:rPr>
      </w:pPr>
      <w:r>
        <w:rPr>
          <w:rFonts w:hint="default"/>
          <w:lang w:val="en-US" w:eastAsia="zh-CN"/>
        </w:rPr>
        <w:t xml:space="preserve">  `create_time` datetime NOT NULL DEFAULT CURRENT_TIMESTAMP,</w:t>
      </w:r>
    </w:p>
    <w:p>
      <w:pPr>
        <w:pStyle w:val="1822"/>
        <w:bidi w:val="0"/>
        <w:rPr>
          <w:rFonts w:hint="default"/>
          <w:lang w:val="en-US" w:eastAsia="zh-CN"/>
        </w:rPr>
      </w:pPr>
      <w:r>
        <w:rPr>
          <w:rFonts w:hint="default"/>
          <w:lang w:val="en-US" w:eastAsia="zh-CN"/>
        </w:rPr>
        <w:t xml:space="preserve">  `md5_id` char(32) NOT NULL,</w:t>
      </w:r>
    </w:p>
    <w:p>
      <w:pPr>
        <w:pStyle w:val="1822"/>
        <w:bidi w:val="0"/>
        <w:rPr>
          <w:rFonts w:hint="default"/>
          <w:lang w:val="en-US" w:eastAsia="zh-CN"/>
        </w:rPr>
      </w:pPr>
      <w:r>
        <w:rPr>
          <w:rFonts w:hint="default"/>
          <w:lang w:val="en-US" w:eastAsia="zh-CN"/>
        </w:rPr>
        <w:t xml:space="preserve">  `translate_status` char(1) NOT NULL DEFAULT 'N',</w:t>
      </w:r>
    </w:p>
    <w:p>
      <w:pPr>
        <w:pStyle w:val="1822"/>
        <w:bidi w:val="0"/>
        <w:rPr>
          <w:rFonts w:hint="default"/>
          <w:lang w:val="en-US" w:eastAsia="zh-CN"/>
        </w:rPr>
      </w:pPr>
      <w:r>
        <w:rPr>
          <w:rFonts w:hint="default"/>
          <w:lang w:val="en-US" w:eastAsia="zh-CN"/>
        </w:rPr>
        <w:t xml:space="preserve">  `flag` char(1) DEFAULT NULL,</w:t>
      </w:r>
    </w:p>
    <w:p>
      <w:pPr>
        <w:pStyle w:val="1822"/>
        <w:bidi w:val="0"/>
        <w:rPr>
          <w:rFonts w:hint="default"/>
          <w:lang w:val="en-US" w:eastAsia="zh-CN"/>
        </w:rPr>
      </w:pPr>
      <w:r>
        <w:rPr>
          <w:rFonts w:hint="default"/>
          <w:lang w:val="en-US" w:eastAsia="zh-CN"/>
        </w:rPr>
        <w:t xml:space="preserve">  PRIMARY KEY (`article_id`),</w:t>
      </w:r>
    </w:p>
    <w:p>
      <w:pPr>
        <w:pStyle w:val="1822"/>
        <w:bidi w:val="0"/>
        <w:rPr>
          <w:rFonts w:hint="default"/>
          <w:lang w:val="en-US" w:eastAsia="zh-CN"/>
        </w:rPr>
      </w:pPr>
      <w:r>
        <w:rPr>
          <w:rFonts w:hint="default"/>
          <w:lang w:val="en-US" w:eastAsia="zh-CN"/>
        </w:rPr>
        <w:t xml:space="preserve">  UNIQUE KEY `uk_md5` (`md5_id`),</w:t>
      </w:r>
    </w:p>
    <w:p>
      <w:pPr>
        <w:pStyle w:val="1822"/>
        <w:bidi w:val="0"/>
        <w:rPr>
          <w:rFonts w:hint="default"/>
          <w:lang w:val="en-US" w:eastAsia="zh-CN"/>
        </w:rPr>
      </w:pPr>
      <w:r>
        <w:rPr>
          <w:rFonts w:hint="default"/>
          <w:lang w:val="en-US" w:eastAsia="zh-CN"/>
        </w:rPr>
        <w:t xml:space="preserve">  KEY `idx_time_website_no` (`create_time`,`website_no`),</w:t>
      </w:r>
    </w:p>
    <w:p>
      <w:pPr>
        <w:pStyle w:val="1822"/>
        <w:bidi w:val="0"/>
        <w:rPr>
          <w:rFonts w:hint="default"/>
          <w:lang w:val="en-US" w:eastAsia="zh-CN"/>
        </w:rPr>
      </w:pPr>
      <w:r>
        <w:rPr>
          <w:rFonts w:hint="default"/>
          <w:lang w:val="en-US" w:eastAsia="zh-CN"/>
        </w:rPr>
        <w:t xml:space="preserve">  KEY `idx_website_no` (`website_no`),</w:t>
      </w:r>
    </w:p>
    <w:p>
      <w:pPr>
        <w:pStyle w:val="1822"/>
        <w:bidi w:val="0"/>
        <w:rPr>
          <w:rFonts w:hint="default"/>
          <w:lang w:val="en-US" w:eastAsia="zh-CN"/>
        </w:rPr>
      </w:pPr>
      <w:r>
        <w:rPr>
          <w:rFonts w:hint="default"/>
          <w:lang w:val="en-US" w:eastAsia="zh-CN"/>
        </w:rPr>
        <w:t xml:space="preserve">  KEY `idx_website_id` (`website_id`),</w:t>
      </w:r>
    </w:p>
    <w:p>
      <w:pPr>
        <w:pStyle w:val="1822"/>
        <w:bidi w:val="0"/>
        <w:rPr>
          <w:rFonts w:hint="default"/>
          <w:lang w:val="en-US" w:eastAsia="zh-CN"/>
        </w:rPr>
      </w:pPr>
      <w:r>
        <w:rPr>
          <w:rFonts w:hint="default"/>
          <w:lang w:val="en-US" w:eastAsia="zh-CN"/>
        </w:rPr>
        <w:t xml:space="preserve">  KEY `idx_websiteId_createTime_pubTime` (`website_id`,`create_time`,`pubtime`),</w:t>
      </w:r>
    </w:p>
    <w:p>
      <w:pPr>
        <w:pStyle w:val="1822"/>
        <w:bidi w:val="0"/>
        <w:rPr>
          <w:rFonts w:hint="default"/>
          <w:lang w:val="en-US" w:eastAsia="zh-CN"/>
        </w:rPr>
      </w:pPr>
      <w:r>
        <w:rPr>
          <w:rFonts w:hint="default"/>
          <w:lang w:val="en-US" w:eastAsia="zh-CN"/>
        </w:rPr>
        <w:t xml:space="preserve">  KEY `idx_domain_code` (`domain_code`)</w:t>
      </w:r>
    </w:p>
    <w:p>
      <w:pPr>
        <w:pStyle w:val="1822"/>
        <w:bidi w:val="0"/>
        <w:rPr>
          <w:rFonts w:hint="default"/>
          <w:lang w:val="en-US" w:eastAsia="zh-CN"/>
        </w:rPr>
      </w:pPr>
      <w:r>
        <w:rPr>
          <w:rFonts w:hint="default"/>
          <w:lang w:val="en-US" w:eastAsia="zh-CN"/>
        </w:rPr>
        <w:t>) ENGINE=InnoDB DEFAULT CHARSET=utf8mb4 COLLATE=utf8mb4_bin AUTO_INCREMENT=38338049;</w:t>
      </w:r>
    </w:p>
    <w:p>
      <w:pPr>
        <w:pStyle w:val="1822"/>
        <w:bidi w:val="0"/>
        <w:rPr>
          <w:rFonts w:hint="default"/>
          <w:lang w:val="en-US" w:eastAsia="zh-CN"/>
        </w:rPr>
      </w:pPr>
    </w:p>
    <w:p>
      <w:pPr>
        <w:pStyle w:val="1822"/>
        <w:bidi w:val="0"/>
        <w:rPr>
          <w:rFonts w:hint="default"/>
          <w:lang w:val="en-US" w:eastAsia="zh-CN"/>
        </w:rPr>
      </w:pPr>
      <w:r>
        <w:rPr>
          <w:rFonts w:hint="default"/>
          <w:lang w:val="en-US" w:eastAsia="zh-CN"/>
        </w:rPr>
        <w:t>CREATE TABLE `article_content` (</w:t>
      </w:r>
    </w:p>
    <w:p>
      <w:pPr>
        <w:pStyle w:val="1822"/>
        <w:bidi w:val="0"/>
        <w:rPr>
          <w:rFonts w:hint="default"/>
          <w:lang w:val="en-US" w:eastAsia="zh-CN"/>
        </w:rPr>
      </w:pPr>
      <w:r>
        <w:rPr>
          <w:rFonts w:hint="default"/>
          <w:lang w:val="en-US" w:eastAsia="zh-CN"/>
        </w:rPr>
        <w:t xml:space="preserve">  `article_content_id` int(10) NOT NULL AUTO_INCREMENT,</w:t>
      </w:r>
    </w:p>
    <w:p>
      <w:pPr>
        <w:pStyle w:val="1822"/>
        <w:bidi w:val="0"/>
        <w:rPr>
          <w:rFonts w:hint="default"/>
          <w:lang w:val="en-US" w:eastAsia="zh-CN"/>
        </w:rPr>
      </w:pPr>
      <w:r>
        <w:rPr>
          <w:rFonts w:hint="default"/>
          <w:lang w:val="en-US" w:eastAsia="zh-CN"/>
        </w:rPr>
        <w:t xml:space="preserve">  `article_md5_id` char(32) NOT NULL,</w:t>
      </w:r>
    </w:p>
    <w:p>
      <w:pPr>
        <w:pStyle w:val="1822"/>
        <w:bidi w:val="0"/>
        <w:rPr>
          <w:rFonts w:hint="default"/>
          <w:lang w:val="en-US" w:eastAsia="zh-CN"/>
        </w:rPr>
      </w:pPr>
      <w:r>
        <w:rPr>
          <w:rFonts w:hint="default"/>
          <w:lang w:val="en-US" w:eastAsia="zh-CN"/>
        </w:rPr>
        <w:t xml:space="preserve">  `abstract` varchar(1000) DEFAULT NULL,</w:t>
      </w:r>
    </w:p>
    <w:p>
      <w:pPr>
        <w:pStyle w:val="1822"/>
        <w:bidi w:val="0"/>
        <w:rPr>
          <w:rFonts w:hint="default"/>
          <w:lang w:val="en-US" w:eastAsia="zh-CN"/>
        </w:rPr>
      </w:pPr>
      <w:r>
        <w:rPr>
          <w:rFonts w:hint="default"/>
          <w:lang w:val="en-US" w:eastAsia="zh-CN"/>
        </w:rPr>
        <w:t xml:space="preserve">  `content` longtext NOT NULL,</w:t>
      </w:r>
    </w:p>
    <w:p>
      <w:pPr>
        <w:pStyle w:val="1822"/>
        <w:bidi w:val="0"/>
        <w:rPr>
          <w:rFonts w:hint="default"/>
          <w:lang w:val="en-US" w:eastAsia="zh-CN"/>
        </w:rPr>
      </w:pPr>
      <w:r>
        <w:rPr>
          <w:rFonts w:hint="default"/>
          <w:lang w:val="en-US" w:eastAsia="zh-CN"/>
        </w:rPr>
        <w:t xml:space="preserve">  `create_time` datetime NOT NULL DEFAULT CURRENT_TIMESTAMP,</w:t>
      </w:r>
    </w:p>
    <w:p>
      <w:pPr>
        <w:pStyle w:val="1822"/>
        <w:bidi w:val="0"/>
        <w:rPr>
          <w:rFonts w:hint="default"/>
          <w:lang w:val="en-US" w:eastAsia="zh-CN"/>
        </w:rPr>
      </w:pPr>
      <w:r>
        <w:rPr>
          <w:rFonts w:hint="default"/>
          <w:lang w:val="en-US" w:eastAsia="zh-CN"/>
        </w:rPr>
        <w:t xml:space="preserve">  PRIMARY KEY (`article_content_id`),</w:t>
      </w:r>
    </w:p>
    <w:p>
      <w:pPr>
        <w:pStyle w:val="1822"/>
        <w:bidi w:val="0"/>
        <w:rPr>
          <w:rFonts w:hint="default"/>
          <w:lang w:val="en-US" w:eastAsia="zh-CN"/>
        </w:rPr>
      </w:pPr>
      <w:r>
        <w:rPr>
          <w:rFonts w:hint="default"/>
          <w:lang w:val="en-US" w:eastAsia="zh-CN"/>
        </w:rPr>
        <w:t xml:space="preserve">  UNIQUE KEY `uidx_article_md5_id` (`article_md5_id`),</w:t>
      </w:r>
    </w:p>
    <w:p>
      <w:pPr>
        <w:pStyle w:val="1822"/>
        <w:bidi w:val="0"/>
        <w:rPr>
          <w:rFonts w:hint="default"/>
          <w:lang w:val="en-US" w:eastAsia="zh-CN"/>
        </w:rPr>
      </w:pPr>
      <w:r>
        <w:rPr>
          <w:rFonts w:hint="default"/>
          <w:lang w:val="en-US" w:eastAsia="zh-CN"/>
        </w:rPr>
        <w:t xml:space="preserve">  KEY `idx_create_time` (`article_md5_id`,`create_time`)</w:t>
      </w:r>
    </w:p>
    <w:p>
      <w:pPr>
        <w:pStyle w:val="1822"/>
        <w:bidi w:val="0"/>
        <w:rPr>
          <w:rFonts w:hint="default"/>
          <w:lang w:val="en-US" w:eastAsia="zh-CN"/>
        </w:rPr>
      </w:pPr>
      <w:r>
        <w:rPr>
          <w:rFonts w:hint="default"/>
          <w:lang w:val="en-US" w:eastAsia="zh-CN"/>
        </w:rPr>
        <w:t>) ENGINE=InnoDB DEFAULT CHARSET=utf8mb4 COLLATE=utf8mb4_bin AUTO_INCREMENT=7398202;</w:t>
      </w:r>
    </w:p>
    <w:p>
      <w:pPr>
        <w:pStyle w:val="1822"/>
        <w:bidi w:val="0"/>
        <w:rPr>
          <w:rFonts w:hint="default"/>
          <w:lang w:val="en-US" w:eastAsia="zh-CN"/>
        </w:rPr>
      </w:pPr>
    </w:p>
    <w:p>
      <w:pPr>
        <w:pStyle w:val="1822"/>
        <w:bidi w:val="0"/>
        <w:rPr>
          <w:rFonts w:hint="default"/>
          <w:lang w:val="en-US" w:eastAsia="zh-CN"/>
        </w:rPr>
      </w:pPr>
    </w:p>
    <w:p>
      <w:pPr>
        <w:pStyle w:val="1822"/>
        <w:bidi w:val="0"/>
        <w:rPr>
          <w:rFonts w:hint="default"/>
          <w:lang w:val="en-US" w:eastAsia="zh-CN"/>
        </w:rPr>
      </w:pPr>
      <w:r>
        <w:rPr>
          <w:rFonts w:hint="default"/>
          <w:lang w:val="en-US" w:eastAsia="zh-CN"/>
        </w:rPr>
        <w:t>CREATE TABLE `user` (</w:t>
      </w:r>
    </w:p>
    <w:p>
      <w:pPr>
        <w:pStyle w:val="1822"/>
        <w:bidi w:val="0"/>
        <w:rPr>
          <w:rFonts w:hint="default"/>
          <w:lang w:val="en-US" w:eastAsia="zh-CN"/>
        </w:rPr>
      </w:pPr>
      <w:r>
        <w:rPr>
          <w:rFonts w:hint="default"/>
          <w:lang w:val="en-US" w:eastAsia="zh-CN"/>
        </w:rPr>
        <w:t xml:space="preserve">  `user_id` int(10) unsigned NOT NULL AUTO_INCREMENT,</w:t>
      </w:r>
    </w:p>
    <w:p>
      <w:pPr>
        <w:pStyle w:val="1822"/>
        <w:bidi w:val="0"/>
        <w:rPr>
          <w:rFonts w:hint="default"/>
          <w:lang w:val="en-US" w:eastAsia="zh-CN"/>
        </w:rPr>
      </w:pPr>
      <w:r>
        <w:rPr>
          <w:rFonts w:hint="default"/>
          <w:lang w:val="en-US" w:eastAsia="zh-CN"/>
        </w:rPr>
        <w:t xml:space="preserve">  `user_role_id` smallint(5) unsigned DEFAULT NULL,</w:t>
      </w:r>
    </w:p>
    <w:p>
      <w:pPr>
        <w:pStyle w:val="1822"/>
        <w:bidi w:val="0"/>
        <w:rPr>
          <w:rFonts w:hint="default"/>
          <w:lang w:val="en-US" w:eastAsia="zh-CN"/>
        </w:rPr>
      </w:pPr>
      <w:r>
        <w:rPr>
          <w:rFonts w:hint="default"/>
          <w:lang w:val="en-US" w:eastAsia="zh-CN"/>
        </w:rPr>
        <w:t xml:space="preserve">  `client_id` smallint(5) unsigned DEFAULT NULL,</w:t>
      </w:r>
    </w:p>
    <w:p>
      <w:pPr>
        <w:pStyle w:val="1822"/>
        <w:bidi w:val="0"/>
        <w:rPr>
          <w:rFonts w:hint="default"/>
          <w:lang w:val="en-US" w:eastAsia="zh-CN"/>
        </w:rPr>
      </w:pPr>
      <w:r>
        <w:rPr>
          <w:rFonts w:hint="default"/>
          <w:lang w:val="en-US" w:eastAsia="zh-CN"/>
        </w:rPr>
        <w:t xml:space="preserve">  `user_account` varchar(50) NOT NULL,</w:t>
      </w:r>
    </w:p>
    <w:p>
      <w:pPr>
        <w:pStyle w:val="1822"/>
        <w:bidi w:val="0"/>
        <w:rPr>
          <w:rFonts w:hint="default"/>
          <w:lang w:val="en-US" w:eastAsia="zh-CN"/>
        </w:rPr>
      </w:pPr>
      <w:r>
        <w:rPr>
          <w:rFonts w:hint="default"/>
          <w:lang w:val="en-US" w:eastAsia="zh-CN"/>
        </w:rPr>
        <w:t xml:space="preserve">  `user_name` varchar(50) DEFAULT NULL,</w:t>
      </w:r>
    </w:p>
    <w:p>
      <w:pPr>
        <w:pStyle w:val="1822"/>
        <w:bidi w:val="0"/>
        <w:rPr>
          <w:rFonts w:hint="default"/>
          <w:lang w:val="en-US" w:eastAsia="zh-CN"/>
        </w:rPr>
      </w:pPr>
      <w:r>
        <w:rPr>
          <w:rFonts w:hint="default"/>
          <w:lang w:val="en-US" w:eastAsia="zh-CN"/>
        </w:rPr>
        <w:t xml:space="preserve">  `email` varchar(50) DEFAULT NULL,</w:t>
      </w:r>
    </w:p>
    <w:p>
      <w:pPr>
        <w:pStyle w:val="1822"/>
        <w:bidi w:val="0"/>
        <w:rPr>
          <w:rFonts w:hint="default"/>
          <w:lang w:val="en-US" w:eastAsia="zh-CN"/>
        </w:rPr>
      </w:pPr>
      <w:r>
        <w:rPr>
          <w:rFonts w:hint="default"/>
          <w:lang w:val="en-US" w:eastAsia="zh-CN"/>
        </w:rPr>
        <w:t xml:space="preserve">  `password` varchar(100) NOT NULL,</w:t>
      </w:r>
    </w:p>
    <w:p>
      <w:pPr>
        <w:pStyle w:val="1822"/>
        <w:bidi w:val="0"/>
        <w:rPr>
          <w:rFonts w:hint="default"/>
          <w:lang w:val="en-US" w:eastAsia="zh-CN"/>
        </w:rPr>
      </w:pPr>
      <w:r>
        <w:rPr>
          <w:rFonts w:hint="default"/>
          <w:lang w:val="en-US" w:eastAsia="zh-CN"/>
        </w:rPr>
        <w:t xml:space="preserve">  `is_active` tinyint(4) NOT NULL DEFAULT '1',</w:t>
      </w:r>
    </w:p>
    <w:p>
      <w:pPr>
        <w:pStyle w:val="1822"/>
        <w:bidi w:val="0"/>
        <w:rPr>
          <w:rFonts w:hint="default"/>
          <w:lang w:val="en-US" w:eastAsia="zh-CN"/>
        </w:rPr>
      </w:pPr>
      <w:r>
        <w:rPr>
          <w:rFonts w:hint="default"/>
          <w:lang w:val="en-US" w:eastAsia="zh-CN"/>
        </w:rPr>
        <w:t xml:space="preserve">  `remember_token` varchar(100) DEFAULT NULL,</w:t>
      </w:r>
    </w:p>
    <w:p>
      <w:pPr>
        <w:pStyle w:val="1822"/>
        <w:bidi w:val="0"/>
        <w:rPr>
          <w:rFonts w:hint="default"/>
          <w:lang w:val="en-US" w:eastAsia="zh-CN"/>
        </w:rPr>
      </w:pPr>
      <w:r>
        <w:rPr>
          <w:rFonts w:hint="default"/>
          <w:lang w:val="en-US" w:eastAsia="zh-CN"/>
        </w:rPr>
        <w:t xml:space="preserve">  `last_login_time` datetime DEFAULT NULL,</w:t>
      </w:r>
    </w:p>
    <w:p>
      <w:pPr>
        <w:pStyle w:val="1822"/>
        <w:bidi w:val="0"/>
        <w:rPr>
          <w:rFonts w:hint="default"/>
          <w:lang w:val="en-US" w:eastAsia="zh-CN"/>
        </w:rPr>
      </w:pPr>
      <w:r>
        <w:rPr>
          <w:rFonts w:hint="default"/>
          <w:lang w:val="en-US" w:eastAsia="zh-CN"/>
        </w:rPr>
        <w:t xml:space="preserve">  `last_login_ip` varchar(20) DEFAULT NULL,</w:t>
      </w:r>
    </w:p>
    <w:p>
      <w:pPr>
        <w:pStyle w:val="1822"/>
        <w:bidi w:val="0"/>
        <w:rPr>
          <w:rFonts w:hint="default"/>
          <w:lang w:val="en-US" w:eastAsia="zh-CN"/>
        </w:rPr>
      </w:pPr>
      <w:r>
        <w:rPr>
          <w:rFonts w:hint="default"/>
          <w:lang w:val="en-US" w:eastAsia="zh-CN"/>
        </w:rPr>
        <w:t xml:space="preserve">  `login_times` int(11) NOT NULL DEFAULT '0',</w:t>
      </w:r>
    </w:p>
    <w:p>
      <w:pPr>
        <w:pStyle w:val="1822"/>
        <w:bidi w:val="0"/>
        <w:rPr>
          <w:rFonts w:hint="default"/>
          <w:lang w:val="en-US" w:eastAsia="zh-CN"/>
        </w:rPr>
      </w:pPr>
      <w:r>
        <w:rPr>
          <w:rFonts w:hint="default"/>
          <w:lang w:val="en-US" w:eastAsia="zh-CN"/>
        </w:rPr>
        <w:t xml:space="preserve">  `create_time` datetime NOT NULL DEFAULT CURRENT_TIMESTAMP,</w:t>
      </w:r>
    </w:p>
    <w:p>
      <w:pPr>
        <w:pStyle w:val="1822"/>
        <w:bidi w:val="0"/>
        <w:rPr>
          <w:rFonts w:hint="default"/>
          <w:lang w:val="en-US" w:eastAsia="zh-CN"/>
        </w:rPr>
      </w:pPr>
      <w:r>
        <w:rPr>
          <w:rFonts w:hint="default"/>
          <w:lang w:val="en-US" w:eastAsia="zh-CN"/>
        </w:rPr>
        <w:t xml:space="preserve">  `last_active_time` datetime DEFAULT NULL,</w:t>
      </w:r>
    </w:p>
    <w:p>
      <w:pPr>
        <w:pStyle w:val="1822"/>
        <w:bidi w:val="0"/>
        <w:rPr>
          <w:rFonts w:hint="default"/>
          <w:lang w:val="en-US" w:eastAsia="zh-CN"/>
        </w:rPr>
      </w:pPr>
      <w:r>
        <w:rPr>
          <w:rFonts w:hint="default"/>
          <w:lang w:val="en-US" w:eastAsia="zh-CN"/>
        </w:rPr>
        <w:t xml:space="preserve">  `windows_domain` varchar(50) DEFAULT NULL,</w:t>
      </w:r>
    </w:p>
    <w:p>
      <w:pPr>
        <w:pStyle w:val="1822"/>
        <w:bidi w:val="0"/>
        <w:rPr>
          <w:rFonts w:hint="default"/>
          <w:lang w:val="en-US" w:eastAsia="zh-CN"/>
        </w:rPr>
      </w:pPr>
      <w:r>
        <w:rPr>
          <w:rFonts w:hint="default"/>
          <w:lang w:val="en-US" w:eastAsia="zh-CN"/>
        </w:rPr>
        <w:t xml:space="preserve">  `windows_login_name` varchar(50) DEFAULT NULL,</w:t>
      </w:r>
    </w:p>
    <w:p>
      <w:pPr>
        <w:pStyle w:val="1822"/>
        <w:bidi w:val="0"/>
        <w:rPr>
          <w:rFonts w:hint="default"/>
          <w:lang w:val="en-US" w:eastAsia="zh-CN"/>
        </w:rPr>
      </w:pPr>
      <w:r>
        <w:rPr>
          <w:rFonts w:hint="default"/>
          <w:lang w:val="en-US" w:eastAsia="zh-CN"/>
        </w:rPr>
        <w:t xml:space="preserve">  `windows_ip` varchar(20) DEFAULT NULL,</w:t>
      </w:r>
    </w:p>
    <w:p>
      <w:pPr>
        <w:pStyle w:val="1822"/>
        <w:bidi w:val="0"/>
        <w:rPr>
          <w:rFonts w:hint="default"/>
          <w:lang w:val="en-US" w:eastAsia="zh-CN"/>
        </w:rPr>
      </w:pPr>
      <w:r>
        <w:rPr>
          <w:rFonts w:hint="default"/>
          <w:lang w:val="en-US" w:eastAsia="zh-CN"/>
        </w:rPr>
        <w:t xml:space="preserve">  `article_pref_list` text DEFAULT NULL,</w:t>
      </w:r>
    </w:p>
    <w:p>
      <w:pPr>
        <w:pStyle w:val="1822"/>
        <w:bidi w:val="0"/>
        <w:rPr>
          <w:rFonts w:hint="default"/>
          <w:lang w:val="en-US" w:eastAsia="zh-CN"/>
        </w:rPr>
      </w:pPr>
      <w:r>
        <w:rPr>
          <w:rFonts w:hint="default"/>
          <w:lang w:val="en-US" w:eastAsia="zh-CN"/>
        </w:rPr>
        <w:t xml:space="preserve">  `resource_pref_list` text DEFAULT NULL,</w:t>
      </w:r>
    </w:p>
    <w:p>
      <w:pPr>
        <w:pStyle w:val="1822"/>
        <w:bidi w:val="0"/>
        <w:rPr>
          <w:rFonts w:hint="default"/>
          <w:lang w:val="en-US" w:eastAsia="zh-CN"/>
        </w:rPr>
      </w:pPr>
      <w:r>
        <w:rPr>
          <w:rFonts w:hint="default"/>
          <w:lang w:val="en-US" w:eastAsia="zh-CN"/>
        </w:rPr>
        <w:t xml:space="preserve">  PRIMARY KEY (`user_id`) /*T![clustered_index] CLUSTERED */,</w:t>
      </w:r>
    </w:p>
    <w:p>
      <w:pPr>
        <w:pStyle w:val="1822"/>
        <w:bidi w:val="0"/>
        <w:rPr>
          <w:rFonts w:hint="default"/>
          <w:lang w:val="en-US" w:eastAsia="zh-CN"/>
        </w:rPr>
      </w:pPr>
      <w:r>
        <w:rPr>
          <w:rFonts w:hint="default"/>
          <w:lang w:val="en-US" w:eastAsia="zh-CN"/>
        </w:rPr>
        <w:t xml:space="preserve">  UNIQUE KEY `uidx_userAccount` (`user_account`),</w:t>
      </w:r>
    </w:p>
    <w:p>
      <w:pPr>
        <w:pStyle w:val="1822"/>
        <w:bidi w:val="0"/>
        <w:rPr>
          <w:rFonts w:hint="default"/>
          <w:lang w:val="en-US" w:eastAsia="zh-CN"/>
        </w:rPr>
      </w:pPr>
      <w:r>
        <w:rPr>
          <w:rFonts w:hint="default"/>
          <w:lang w:val="en-US" w:eastAsia="zh-CN"/>
        </w:rPr>
        <w:t xml:space="preserve">  KEY `FK_r_client_user` (`client_id`),</w:t>
      </w:r>
    </w:p>
    <w:p>
      <w:pPr>
        <w:pStyle w:val="1822"/>
        <w:bidi w:val="0"/>
        <w:rPr>
          <w:rFonts w:hint="default"/>
          <w:lang w:val="en-US" w:eastAsia="zh-CN"/>
        </w:rPr>
      </w:pPr>
      <w:r>
        <w:rPr>
          <w:rFonts w:hint="default"/>
          <w:lang w:val="en-US" w:eastAsia="zh-CN"/>
        </w:rPr>
        <w:t xml:space="preserve">  KEY `FK_r_role_user` (`user_role_id`)</w:t>
      </w:r>
    </w:p>
    <w:p>
      <w:pPr>
        <w:pStyle w:val="1822"/>
        <w:bidi w:val="0"/>
        <w:rPr>
          <w:rFonts w:hint="default"/>
          <w:lang w:val="en-US" w:eastAsia="zh-CN"/>
        </w:rPr>
      </w:pPr>
      <w:r>
        <w:rPr>
          <w:rFonts w:hint="default"/>
          <w:lang w:val="en-US" w:eastAsia="zh-CN"/>
        </w:rPr>
        <w:t>) ENGINE=InnoDB DEFAULT CHARSET=utf8mb4 COLLATE=utf8mb4_bin AUTO_INCREMENT=31622;</w:t>
      </w:r>
    </w:p>
    <w:p>
      <w:pPr>
        <w:pStyle w:val="1822"/>
        <w:bidi w:val="0"/>
        <w:rPr>
          <w:rFonts w:hint="default"/>
          <w:lang w:val="en-US" w:eastAsia="zh-CN"/>
        </w:rPr>
      </w:pPr>
    </w:p>
    <w:p>
      <w:pPr>
        <w:pStyle w:val="1822"/>
        <w:bidi w:val="0"/>
        <w:rPr>
          <w:rFonts w:hint="default"/>
          <w:lang w:val="en-US" w:eastAsia="zh-CN"/>
        </w:rPr>
      </w:pPr>
      <w:r>
        <w:rPr>
          <w:rFonts w:hint="default"/>
          <w:lang w:val="en-US" w:eastAsia="zh-CN"/>
        </w:rPr>
        <w:t>CREATE TABLE `client` (</w:t>
      </w:r>
    </w:p>
    <w:p>
      <w:pPr>
        <w:pStyle w:val="1822"/>
        <w:bidi w:val="0"/>
        <w:rPr>
          <w:rFonts w:hint="default"/>
          <w:lang w:val="en-US" w:eastAsia="zh-CN"/>
        </w:rPr>
      </w:pPr>
      <w:r>
        <w:rPr>
          <w:rFonts w:hint="default"/>
          <w:lang w:val="en-US" w:eastAsia="zh-CN"/>
        </w:rPr>
        <w:t xml:space="preserve">  `client_id` smallint(5) unsigned NOT NULL AUTO_INCREMENT,</w:t>
      </w:r>
    </w:p>
    <w:p>
      <w:pPr>
        <w:pStyle w:val="1822"/>
        <w:bidi w:val="0"/>
        <w:rPr>
          <w:rFonts w:hint="default"/>
          <w:lang w:val="en-US" w:eastAsia="zh-CN"/>
        </w:rPr>
      </w:pPr>
      <w:r>
        <w:rPr>
          <w:rFonts w:hint="default"/>
          <w:lang w:val="en-US" w:eastAsia="zh-CN"/>
        </w:rPr>
        <w:t xml:space="preserve">  `client_name` varchar(100) NOT NULL,</w:t>
      </w:r>
    </w:p>
    <w:p>
      <w:pPr>
        <w:pStyle w:val="1822"/>
        <w:bidi w:val="0"/>
        <w:rPr>
          <w:rFonts w:hint="default"/>
          <w:lang w:val="en-US" w:eastAsia="zh-CN"/>
        </w:rPr>
      </w:pPr>
      <w:r>
        <w:rPr>
          <w:rFonts w:hint="default"/>
          <w:lang w:val="en-US" w:eastAsia="zh-CN"/>
        </w:rPr>
        <w:t xml:space="preserve">  `is_active` tinyint(4) NOT NULL DEFAULT '1',</w:t>
      </w:r>
    </w:p>
    <w:p>
      <w:pPr>
        <w:pStyle w:val="1822"/>
        <w:bidi w:val="0"/>
        <w:rPr>
          <w:rFonts w:hint="default"/>
          <w:lang w:val="en-US" w:eastAsia="zh-CN"/>
        </w:rPr>
      </w:pPr>
      <w:r>
        <w:rPr>
          <w:rFonts w:hint="default"/>
          <w:lang w:val="en-US" w:eastAsia="zh-CN"/>
        </w:rPr>
        <w:t xml:space="preserve">  `application_name` varchar(50) DEFAULT NULL,</w:t>
      </w:r>
    </w:p>
    <w:p>
      <w:pPr>
        <w:pStyle w:val="1822"/>
        <w:bidi w:val="0"/>
        <w:rPr>
          <w:rFonts w:hint="default"/>
          <w:lang w:val="en-US" w:eastAsia="zh-CN"/>
        </w:rPr>
      </w:pPr>
      <w:r>
        <w:rPr>
          <w:rFonts w:hint="default"/>
          <w:lang w:val="en-US" w:eastAsia="zh-CN"/>
        </w:rPr>
        <w:t xml:space="preserve">  `application_footer_text` varchar(50) DEFAULT NULL,</w:t>
      </w:r>
    </w:p>
    <w:p>
      <w:pPr>
        <w:pStyle w:val="1822"/>
        <w:bidi w:val="0"/>
        <w:rPr>
          <w:rFonts w:hint="default"/>
          <w:lang w:val="en-US" w:eastAsia="zh-CN"/>
        </w:rPr>
      </w:pPr>
      <w:r>
        <w:rPr>
          <w:rFonts w:hint="default"/>
          <w:lang w:val="en-US" w:eastAsia="zh-CN"/>
        </w:rPr>
        <w:t xml:space="preserve">  `logo_file_name` varchar(100) DEFAULT NULL,</w:t>
      </w:r>
    </w:p>
    <w:p>
      <w:pPr>
        <w:pStyle w:val="1822"/>
        <w:bidi w:val="0"/>
        <w:rPr>
          <w:rFonts w:hint="default"/>
          <w:lang w:val="en-US" w:eastAsia="zh-CN"/>
        </w:rPr>
      </w:pPr>
      <w:r>
        <w:rPr>
          <w:rFonts w:hint="default"/>
          <w:lang w:val="en-US" w:eastAsia="zh-CN"/>
        </w:rPr>
        <w:t xml:space="preserve">  `banner_file_name` varchar(100) DEFAULT NULL,</w:t>
      </w:r>
    </w:p>
    <w:p>
      <w:pPr>
        <w:pStyle w:val="1822"/>
        <w:bidi w:val="0"/>
        <w:rPr>
          <w:rFonts w:hint="default"/>
          <w:lang w:val="en-US" w:eastAsia="zh-CN"/>
        </w:rPr>
      </w:pPr>
      <w:r>
        <w:rPr>
          <w:rFonts w:hint="default"/>
          <w:lang w:val="en-US" w:eastAsia="zh-CN"/>
        </w:rPr>
        <w:t xml:space="preserve">  `is_operate_client` tinyint(1) NOT NULL DEFAULT '0',</w:t>
      </w:r>
    </w:p>
    <w:p>
      <w:pPr>
        <w:pStyle w:val="1822"/>
        <w:bidi w:val="0"/>
        <w:rPr>
          <w:rFonts w:hint="default"/>
          <w:lang w:val="en-US" w:eastAsia="zh-CN"/>
        </w:rPr>
      </w:pPr>
      <w:r>
        <w:rPr>
          <w:rFonts w:hint="default"/>
          <w:lang w:val="en-US" w:eastAsia="zh-CN"/>
        </w:rPr>
        <w:t xml:space="preserve">  `is_signed` tinyint(4) NOT NULL DEFAULT '0',</w:t>
      </w:r>
    </w:p>
    <w:p>
      <w:pPr>
        <w:pStyle w:val="1822"/>
        <w:bidi w:val="0"/>
        <w:rPr>
          <w:rFonts w:hint="default"/>
          <w:lang w:val="en-US" w:eastAsia="zh-CN"/>
        </w:rPr>
      </w:pPr>
      <w:r>
        <w:rPr>
          <w:rFonts w:hint="default"/>
          <w:lang w:val="en-US" w:eastAsia="zh-CN"/>
        </w:rPr>
        <w:t xml:space="preserve">  `service_begin_date` date DEFAULT NULL,</w:t>
      </w:r>
    </w:p>
    <w:p>
      <w:pPr>
        <w:pStyle w:val="1822"/>
        <w:bidi w:val="0"/>
        <w:rPr>
          <w:rFonts w:hint="default"/>
          <w:lang w:val="en-US" w:eastAsia="zh-CN"/>
        </w:rPr>
      </w:pPr>
      <w:r>
        <w:rPr>
          <w:rFonts w:hint="default"/>
          <w:lang w:val="en-US" w:eastAsia="zh-CN"/>
        </w:rPr>
        <w:t xml:space="preserve">  `service_end_date` date DEFAULT NULL,</w:t>
      </w:r>
    </w:p>
    <w:p>
      <w:pPr>
        <w:pStyle w:val="1822"/>
        <w:bidi w:val="0"/>
        <w:rPr>
          <w:rFonts w:hint="default"/>
          <w:lang w:val="en-US" w:eastAsia="zh-CN"/>
        </w:rPr>
      </w:pPr>
      <w:r>
        <w:rPr>
          <w:rFonts w:hint="default"/>
          <w:lang w:val="en-US" w:eastAsia="zh-CN"/>
        </w:rPr>
        <w:t xml:space="preserve">  `contact_name` varchar(20) DEFAULT NULL,</w:t>
      </w:r>
    </w:p>
    <w:p>
      <w:pPr>
        <w:pStyle w:val="1822"/>
        <w:bidi w:val="0"/>
        <w:rPr>
          <w:rFonts w:hint="default"/>
          <w:lang w:val="en-US" w:eastAsia="zh-CN"/>
        </w:rPr>
      </w:pPr>
      <w:r>
        <w:rPr>
          <w:rFonts w:hint="default"/>
          <w:lang w:val="en-US" w:eastAsia="zh-CN"/>
        </w:rPr>
        <w:t xml:space="preserve">  `contact_phone` varchar(20) DEFAULT NULL,</w:t>
      </w:r>
    </w:p>
    <w:p>
      <w:pPr>
        <w:pStyle w:val="1822"/>
        <w:bidi w:val="0"/>
        <w:rPr>
          <w:rFonts w:hint="default"/>
          <w:lang w:val="en-US" w:eastAsia="zh-CN"/>
        </w:rPr>
      </w:pPr>
      <w:r>
        <w:rPr>
          <w:rFonts w:hint="default"/>
          <w:lang w:val="en-US" w:eastAsia="zh-CN"/>
        </w:rPr>
        <w:t xml:space="preserve">  `contact_qq` varchar(20) DEFAULT NULL,</w:t>
      </w:r>
    </w:p>
    <w:p>
      <w:pPr>
        <w:pStyle w:val="1822"/>
        <w:bidi w:val="0"/>
        <w:rPr>
          <w:rFonts w:hint="default"/>
          <w:lang w:val="en-US" w:eastAsia="zh-CN"/>
        </w:rPr>
      </w:pPr>
      <w:r>
        <w:rPr>
          <w:rFonts w:hint="default"/>
          <w:lang w:val="en-US" w:eastAsia="zh-CN"/>
        </w:rPr>
        <w:t xml:space="preserve">  `contact_email` varchar(50) DEFAULT NULL,</w:t>
      </w:r>
    </w:p>
    <w:p>
      <w:pPr>
        <w:pStyle w:val="1822"/>
        <w:bidi w:val="0"/>
        <w:rPr>
          <w:rFonts w:hint="default"/>
          <w:lang w:val="en-US" w:eastAsia="zh-CN"/>
        </w:rPr>
      </w:pPr>
      <w:r>
        <w:rPr>
          <w:rFonts w:hint="default"/>
          <w:lang w:val="en-US" w:eastAsia="zh-CN"/>
        </w:rPr>
        <w:t xml:space="preserve">  `create_user_id` int(11) NOT NULL,</w:t>
      </w:r>
    </w:p>
    <w:p>
      <w:pPr>
        <w:pStyle w:val="1822"/>
        <w:bidi w:val="0"/>
        <w:rPr>
          <w:rFonts w:hint="default"/>
          <w:lang w:val="en-US" w:eastAsia="zh-CN"/>
        </w:rPr>
      </w:pPr>
      <w:r>
        <w:rPr>
          <w:rFonts w:hint="default"/>
          <w:lang w:val="en-US" w:eastAsia="zh-CN"/>
        </w:rPr>
        <w:t xml:space="preserve">  `create_time` datetime NOT NULL DEFAULT CURRENT_TIMESTAMP,</w:t>
      </w:r>
    </w:p>
    <w:p>
      <w:pPr>
        <w:pStyle w:val="1822"/>
        <w:bidi w:val="0"/>
        <w:rPr>
          <w:rFonts w:hint="default"/>
          <w:lang w:val="en-US" w:eastAsia="zh-CN"/>
        </w:rPr>
      </w:pPr>
      <w:r>
        <w:rPr>
          <w:rFonts w:hint="default"/>
          <w:lang w:val="en-US" w:eastAsia="zh-CN"/>
        </w:rPr>
        <w:t xml:space="preserve">  `last_update_time` timestamp NOT NULL DEFAULT CURRENT_TIMESTAMP ON UPDATE CURRENT_TIMESTAMP,</w:t>
      </w:r>
    </w:p>
    <w:p>
      <w:pPr>
        <w:pStyle w:val="1822"/>
        <w:bidi w:val="0"/>
        <w:rPr>
          <w:rFonts w:hint="default"/>
          <w:lang w:val="en-US" w:eastAsia="zh-CN"/>
        </w:rPr>
      </w:pPr>
      <w:r>
        <w:rPr>
          <w:rFonts w:hint="default"/>
          <w:lang w:val="en-US" w:eastAsia="zh-CN"/>
        </w:rPr>
        <w:t xml:space="preserve">  `remark` varchar(255) DEFAULT NULL,</w:t>
      </w:r>
    </w:p>
    <w:p>
      <w:pPr>
        <w:pStyle w:val="1822"/>
        <w:bidi w:val="0"/>
        <w:rPr>
          <w:rFonts w:hint="default"/>
          <w:lang w:val="en-US" w:eastAsia="zh-CN"/>
        </w:rPr>
      </w:pPr>
      <w:r>
        <w:rPr>
          <w:rFonts w:hint="default"/>
          <w:lang w:val="en-US" w:eastAsia="zh-CN"/>
        </w:rPr>
        <w:t xml:space="preserve">  PRIMARY KEY (`client_id`),</w:t>
      </w:r>
    </w:p>
    <w:p>
      <w:pPr>
        <w:pStyle w:val="1822"/>
        <w:bidi w:val="0"/>
        <w:rPr>
          <w:rFonts w:hint="default"/>
          <w:lang w:val="en-US" w:eastAsia="zh-CN"/>
        </w:rPr>
      </w:pPr>
      <w:r>
        <w:rPr>
          <w:rFonts w:hint="default"/>
          <w:lang w:val="en-US" w:eastAsia="zh-CN"/>
        </w:rPr>
        <w:t xml:space="preserve">  UNIQUE KEY `uidx_client_name` (`client_name`),</w:t>
      </w:r>
    </w:p>
    <w:p>
      <w:pPr>
        <w:pStyle w:val="1822"/>
        <w:bidi w:val="0"/>
        <w:rPr>
          <w:rFonts w:hint="default"/>
          <w:lang w:val="en-US" w:eastAsia="zh-CN"/>
        </w:rPr>
      </w:pPr>
      <w:r>
        <w:rPr>
          <w:rFonts w:hint="default"/>
          <w:lang w:val="en-US" w:eastAsia="zh-CN"/>
        </w:rPr>
        <w:t xml:space="preserve">  KEY `uidx_userId` (`create_user_id`)</w:t>
      </w:r>
    </w:p>
    <w:p>
      <w:pPr>
        <w:pStyle w:val="1822"/>
        <w:bidi w:val="0"/>
        <w:rPr>
          <w:rFonts w:hint="default"/>
          <w:lang w:val="en-US" w:eastAsia="zh-CN"/>
        </w:rPr>
      </w:pPr>
      <w:r>
        <w:rPr>
          <w:rFonts w:hint="default"/>
          <w:lang w:val="en-US" w:eastAsia="zh-CN"/>
        </w:rPr>
        <w:t>) ENGINE=InnoDB DEFAULT CHARSET=utf8mb4 COLLATE=utf8mb4_bin AUTO_INCREMENT=30102;</w:t>
      </w:r>
    </w:p>
    <w:p>
      <w:pPr>
        <w:pStyle w:val="1822"/>
        <w:bidi w:val="0"/>
        <w:rPr>
          <w:rFonts w:hint="default"/>
          <w:lang w:val="en-US" w:eastAsia="zh-CN"/>
        </w:rPr>
      </w:pPr>
    </w:p>
    <w:p>
      <w:pPr>
        <w:pStyle w:val="1822"/>
        <w:bidi w:val="0"/>
        <w:rPr>
          <w:rFonts w:hint="default"/>
          <w:lang w:val="en-US" w:eastAsia="zh-CN"/>
        </w:rPr>
      </w:pPr>
      <w:r>
        <w:rPr>
          <w:rFonts w:hint="default"/>
          <w:lang w:val="en-US" w:eastAsia="zh-CN"/>
        </w:rPr>
        <w:t>SQL及其PHP调用代码：</w:t>
      </w:r>
    </w:p>
    <w:p>
      <w:pPr>
        <w:pStyle w:val="1822"/>
        <w:bidi w:val="0"/>
        <w:rPr>
          <w:rFonts w:hint="default"/>
          <w:lang w:val="en-US" w:eastAsia="zh-CN"/>
        </w:rPr>
      </w:pPr>
    </w:p>
    <w:p>
      <w:pPr>
        <w:pStyle w:val="1822"/>
        <w:bidi w:val="0"/>
        <w:rPr>
          <w:rFonts w:hint="default"/>
          <w:lang w:val="en-US" w:eastAsia="zh-CN"/>
        </w:rPr>
      </w:pPr>
      <w:r>
        <w:rPr>
          <w:rFonts w:hint="default"/>
          <w:lang w:val="en-US" w:eastAsia="zh-CN"/>
        </w:rPr>
        <w:t>DB::select("SELECT b.client_id,b.application_name,b.application_footer_text from `user` a JOIN client b ON a.client_id=b.client_id</w:t>
      </w:r>
    </w:p>
    <w:p>
      <w:pPr>
        <w:pStyle w:val="1822"/>
        <w:bidi w:val="0"/>
        <w:rPr>
          <w:rFonts w:hint="default"/>
          <w:lang w:val="en-US" w:eastAsia="zh-CN"/>
        </w:rPr>
      </w:pPr>
      <w:r>
        <w:rPr>
          <w:rFonts w:hint="default"/>
          <w:lang w:val="en-US" w:eastAsia="zh-CN"/>
        </w:rPr>
        <w:t xml:space="preserve">                WHERE b.is_active=1 </w:t>
      </w:r>
    </w:p>
    <w:p>
      <w:pPr>
        <w:pStyle w:val="1822"/>
        <w:bidi w:val="0"/>
        <w:rPr>
          <w:rFonts w:hint="default"/>
          <w:lang w:val="en-US" w:eastAsia="zh-CN"/>
        </w:rPr>
      </w:pPr>
      <w:r>
        <w:rPr>
          <w:rFonts w:hint="default"/>
          <w:lang w:val="en-US" w:eastAsia="zh-CN"/>
        </w:rPr>
        <w:t xml:space="preserve">                AND a.user_account=:user_account", ['user_account' =&gt; $account]);</w:t>
      </w:r>
    </w:p>
    <w:p>
      <w:pPr>
        <w:pStyle w:val="1822"/>
        <w:bidi w:val="0"/>
        <w:rPr>
          <w:rFonts w:hint="default"/>
          <w:lang w:val="en-US" w:eastAsia="zh-CN"/>
        </w:rPr>
      </w:pPr>
    </w:p>
    <w:p>
      <w:pPr>
        <w:pStyle w:val="1822"/>
        <w:bidi w:val="0"/>
        <w:rPr>
          <w:rFonts w:hint="default"/>
          <w:lang w:val="en-US" w:eastAsia="zh-CN"/>
        </w:rPr>
      </w:pPr>
      <w:r>
        <w:rPr>
          <w:rFonts w:hint="default"/>
          <w:lang w:val="en-US" w:eastAsia="zh-CN"/>
        </w:rPr>
        <w:t>$this-&gt;model-&gt;where('user_id', $user['user_id'])-&gt;update([</w:t>
      </w:r>
    </w:p>
    <w:p>
      <w:pPr>
        <w:pStyle w:val="1822"/>
        <w:bidi w:val="0"/>
        <w:rPr>
          <w:rFonts w:hint="default"/>
          <w:lang w:val="en-US" w:eastAsia="zh-CN"/>
        </w:rPr>
      </w:pPr>
      <w:r>
        <w:rPr>
          <w:rFonts w:hint="default"/>
          <w:lang w:val="en-US" w:eastAsia="zh-CN"/>
        </w:rPr>
        <w:t xml:space="preserve">            'last_login_time' =&gt; date('Y-m-d H:i:s', time()),</w:t>
      </w:r>
    </w:p>
    <w:p>
      <w:pPr>
        <w:pStyle w:val="1822"/>
        <w:bidi w:val="0"/>
        <w:rPr>
          <w:rFonts w:hint="default"/>
          <w:lang w:val="en-US" w:eastAsia="zh-CN"/>
        </w:rPr>
      </w:pPr>
      <w:r>
        <w:rPr>
          <w:rFonts w:hint="default"/>
          <w:lang w:val="en-US" w:eastAsia="zh-CN"/>
        </w:rPr>
        <w:t xml:space="preserve">            'last_login_ip' =&gt; getClientIp(),</w:t>
      </w:r>
    </w:p>
    <w:p>
      <w:pPr>
        <w:pStyle w:val="1822"/>
        <w:bidi w:val="0"/>
        <w:rPr>
          <w:rFonts w:hint="default"/>
          <w:lang w:val="en-US" w:eastAsia="zh-CN"/>
        </w:rPr>
      </w:pPr>
      <w:r>
        <w:rPr>
          <w:rFonts w:hint="default"/>
          <w:lang w:val="en-US" w:eastAsia="zh-CN"/>
        </w:rPr>
        <w:t xml:space="preserve">            'login_times' =&gt; DB::raw('login_times+1')</w:t>
      </w:r>
    </w:p>
    <w:p>
      <w:pPr>
        <w:pStyle w:val="1822"/>
        <w:bidi w:val="0"/>
        <w:rPr>
          <w:rFonts w:hint="default"/>
          <w:lang w:val="en-US" w:eastAsia="zh-CN"/>
        </w:rPr>
      </w:pPr>
      <w:r>
        <w:rPr>
          <w:rFonts w:hint="default"/>
          <w:lang w:val="en-US" w:eastAsia="zh-CN"/>
        </w:rPr>
        <w:t xml:space="preserve">        ]);</w:t>
      </w:r>
    </w:p>
    <w:p>
      <w:pPr>
        <w:pStyle w:val="1822"/>
        <w:ind w:left="0" w:firstLine="480" w:firstLineChars="200"/>
        <w:jc w:val="left"/>
        <w:rPr>
          <w:rFonts w:hint="default"/>
          <w:color w:val="0000FF"/>
          <w:szCs w:val="24"/>
          <w:lang w:val="en-US" w:eastAsia="zh-CN"/>
        </w:rPr>
      </w:pPr>
    </w:p>
    <w:p>
      <w:pPr>
        <w:pStyle w:val="1822"/>
        <w:bidi w:val="0"/>
        <w:rPr>
          <w:rFonts w:hint="default"/>
          <w:lang w:val="en-US" w:eastAsia="zh-CN"/>
        </w:rPr>
      </w:pPr>
      <w:r>
        <w:rPr>
          <w:rFonts w:hint="default"/>
          <w:lang w:val="en-US" w:eastAsia="zh-CN"/>
        </w:rPr>
        <w:t>DB::table('article')-&gt;insert(['article_id'=&gt;$articleId, 'title'=&gt;$title, 'url'=&gt;$url, 'md5_id'=&gt;$md5Id]);</w:t>
      </w: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ind w:left="0" w:firstLine="480" w:firstLineChars="200"/>
        <w:jc w:val="left"/>
        <w:rPr>
          <w:rFonts w:hint="default" w:eastAsia="宋体"/>
          <w:color w:val="0000FF"/>
          <w:szCs w:val="24"/>
          <w:lang w:val="en-US" w:eastAsia="zh-CN"/>
        </w:rPr>
      </w:pP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ulimChe">
    <w:altName w:val="Malgun Gothic"/>
    <w:panose1 w:val="020B0609000101010101"/>
    <w:charset w:val="81"/>
    <w:family w:val="modern"/>
    <w:pitch w:val="default"/>
    <w:sig w:usb0="00000000" w:usb1="00000000" w:usb2="00000030" w:usb3="00000000" w:csb0="0008009F" w:csb1="00000000"/>
  </w:font>
  <w:font w:name="Book Antiqua">
    <w:panose1 w:val="02040602050305030304"/>
    <w:charset w:val="00"/>
    <w:family w:val="roman"/>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方正小标宋简体">
    <w:altName w:val="方正舒体"/>
    <w:panose1 w:val="02000000000000000000"/>
    <w:charset w:val="86"/>
    <w:family w:val="auto"/>
    <w:pitch w:val="default"/>
    <w:sig w:usb0="00000000" w:usb1="00000000" w:usb2="00000000" w:usb3="00000000" w:csb0="00040000" w:csb1="00000000"/>
  </w:font>
  <w:font w:name="MS Mincho">
    <w:altName w:val="Yu Gothic UI"/>
    <w:panose1 w:val="02020609040205080304"/>
    <w:charset w:val="80"/>
    <w:family w:val="modern"/>
    <w:pitch w:val="default"/>
    <w:sig w:usb0="00000000" w:usb1="00000000" w:usb2="00000010" w:usb3="00000000" w:csb0="4002009F" w:csb1="DFD7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Univers (WN)">
    <w:altName w:val="Courier New"/>
    <w:panose1 w:val="00000000000000000000"/>
    <w:charset w:val="00"/>
    <w:family w:val="auto"/>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Arial,Bold">
    <w:altName w:val="Courier New"/>
    <w:panose1 w:val="00000000000000000000"/>
    <w:charset w:val="00"/>
    <w:family w:val="swiss"/>
    <w:pitch w:val="default"/>
    <w:sig w:usb0="00000000" w:usb1="00000000" w:usb2="00000000" w:usb3="00000000" w:csb0="00000001" w:csb1="00000000"/>
  </w:font>
  <w:font w:name="五">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宋体">
    <w:panose1 w:val="02010600040101010101"/>
    <w:charset w:val="86"/>
    <w:family w:val="auto"/>
    <w:pitch w:val="default"/>
    <w:sig w:usb0="00000287" w:usb1="080F0000" w:usb2="00000000" w:usb3="00000000" w:csb0="0004009F" w:csb1="DFD70000"/>
  </w:font>
  <w:font w:name="EU-F1">
    <w:altName w:val="宋体"/>
    <w:panose1 w:val="00000000000000000000"/>
    <w:charset w:val="86"/>
    <w:family w:val="script"/>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Kozuka Gothic Pro B">
    <w:altName w:val="Yu Gothic"/>
    <w:panose1 w:val="00000000000000000000"/>
    <w:charset w:val="80"/>
    <w:family w:val="swiss"/>
    <w:pitch w:val="default"/>
    <w:sig w:usb0="00000000" w:usb1="00000000" w:usb2="00000012" w:usb3="00000000" w:csb0="00020005" w:csb1="00000000"/>
  </w:font>
  <w:font w:name="华文仿宋">
    <w:panose1 w:val="02010600040101010101"/>
    <w:charset w:val="86"/>
    <w:family w:val="auto"/>
    <w:pitch w:val="default"/>
    <w:sig w:usb0="00000287" w:usb1="080F0000" w:usb2="00000000" w:usb3="00000000" w:csb0="0004009F" w:csb1="DFD70000"/>
  </w:font>
  <w:font w:name="Adobe Caslon Pro Bold">
    <w:altName w:val="Segoe Print"/>
    <w:panose1 w:val="00000000000000000000"/>
    <w:charset w:val="00"/>
    <w:family w:val="roman"/>
    <w:pitch w:val="default"/>
    <w:sig w:usb0="00000000" w:usb1="00000000" w:usb2="00000000" w:usb3="00000000" w:csb0="00000093" w:csb1="00000000"/>
  </w:font>
  <w:font w:name="Cooper Std Black">
    <w:altName w:val="Segoe Print"/>
    <w:panose1 w:val="00000000000000000000"/>
    <w:charset w:val="00"/>
    <w:family w:val="roman"/>
    <w:pitch w:val="default"/>
    <w:sig w:usb0="00000000" w:usb1="00000000" w:usb2="00000000" w:usb3="00000000" w:csb0="00000001" w:csb1="00000000"/>
  </w:font>
  <w:font w:name="Adobe 仿宋 Std R">
    <w:altName w:val="仿宋"/>
    <w:panose1 w:val="00000000000000000000"/>
    <w:charset w:val="86"/>
    <w:family w:val="roman"/>
    <w:pitch w:val="default"/>
    <w:sig w:usb0="00000000" w:usb1="00000000" w:usb2="00000016" w:usb3="00000000" w:csb0="00060007" w:csb1="00000000"/>
  </w:font>
  <w:font w:name="宋体-18030">
    <w:altName w:val="微软雅黑"/>
    <w:panose1 w:val="00000000000000000000"/>
    <w:charset w:val="86"/>
    <w:family w:val="modern"/>
    <w:pitch w:val="default"/>
    <w:sig w:usb0="00000000" w:usb1="00000000" w:usb2="000A005E" w:usb3="00000000" w:csb0="00040001" w:csb1="00000000"/>
  </w:font>
  <w:font w:name="Malgun Gothic">
    <w:panose1 w:val="020B0503020000020004"/>
    <w:charset w:val="81"/>
    <w:family w:val="auto"/>
    <w:pitch w:val="default"/>
    <w:sig w:usb0="9000002F" w:usb1="29D77CFB" w:usb2="00000012" w:usb3="00000000" w:csb0="00080001" w:csb1="00000000"/>
  </w:font>
  <w:font w:name="方正舒体">
    <w:panose1 w:val="02010601030101010101"/>
    <w:charset w:val="86"/>
    <w:family w:val="auto"/>
    <w:pitch w:val="default"/>
    <w:sig w:usb0="00000003" w:usb1="080E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right"/>
    </w:pPr>
    <w:r>
      <w:rPr>
        <w:rFonts w:hint="eastAsia"/>
      </w:rPr>
      <w:t xml:space="preserve"> </w:t>
    </w:r>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jc w:val="right"/>
      <w:rPr>
        <w:sz w:val="15"/>
      </w:rPr>
    </w:pPr>
    <w:r>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pPr>
      <w:pStyle w:val="50"/>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05"/>
      <w:jc w:val="right"/>
    </w:pPr>
    <w:r>
      <w:rPr>
        <w:rFonts w:hint="eastAsia"/>
        <w:sz w:val="18"/>
      </w:rPr>
      <w:t>测试</w:t>
    </w:r>
    <w:r>
      <w:rPr>
        <w:sz w:val="18"/>
      </w:rPr>
      <w:t>报告</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8"/>
      <w:lvlText w:val="%1."/>
      <w:lvlJc w:val="left"/>
      <w:pPr>
        <w:tabs>
          <w:tab w:val="left" w:pos="2040"/>
        </w:tabs>
        <w:ind w:left="2040" w:hanging="360"/>
      </w:pPr>
    </w:lvl>
  </w:abstractNum>
  <w:abstractNum w:abstractNumId="1">
    <w:nsid w:val="FFFFFF7E"/>
    <w:multiLevelType w:val="singleLevel"/>
    <w:tmpl w:val="FFFFFF7E"/>
    <w:lvl w:ilvl="0" w:tentative="0">
      <w:start w:val="1"/>
      <w:numFmt w:val="decimal"/>
      <w:pStyle w:val="32"/>
      <w:lvlText w:val="%1."/>
      <w:lvlJc w:val="left"/>
      <w:pPr>
        <w:tabs>
          <w:tab w:val="left" w:pos="1200"/>
        </w:tabs>
        <w:ind w:left="1200" w:leftChars="400" w:hanging="360" w:hangingChars="200"/>
      </w:pPr>
    </w:lvl>
  </w:abstractNum>
  <w:abstractNum w:abstractNumId="2">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3">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4">
    <w:nsid w:val="FFFFFF82"/>
    <w:multiLevelType w:val="singleLevel"/>
    <w:tmpl w:val="FFFFFF82"/>
    <w:lvl w:ilvl="0" w:tentative="0">
      <w:start w:val="1"/>
      <w:numFmt w:val="bullet"/>
      <w:pStyle w:val="29"/>
      <w:lvlText w:val=""/>
      <w:lvlJc w:val="left"/>
      <w:pPr>
        <w:tabs>
          <w:tab w:val="left" w:pos="1200"/>
        </w:tabs>
        <w:ind w:left="1200" w:leftChars="400" w:hanging="360" w:hangingChars="200"/>
      </w:pPr>
      <w:rPr>
        <w:rFonts w:hint="default" w:ascii="Wingdings" w:hAnsi="Wingdings"/>
      </w:rPr>
    </w:lvl>
  </w:abstractNum>
  <w:abstractNum w:abstractNumId="5">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6">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3">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4">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6">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7">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9">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1">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6">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9">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3">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4">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5">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7">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9">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3">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4">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5">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48">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49">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1">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2">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5">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6">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8">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9">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1">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4">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6">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7">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68">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0">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1">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2">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5">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0">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1">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2">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3">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4">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5">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6">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7">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88">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pStyle w:val="2"/>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eastAsia" w:asciiTheme="minorEastAsia" w:hAnsiTheme="minorEastAsia" w:eastAsiaTheme="minorEastAsia"/>
        </w:rPr>
      </w:lvl>
    </w:lvlOverride>
    <w:lvlOverride w:ilvl="2">
      <w:lvl w:ilvl="2" w:tentative="1">
        <w:start w:val="1"/>
        <w:numFmt w:val="decimal"/>
        <w:pStyle w:val="4"/>
        <w:suff w:val="nothing"/>
        <w:lvlText w:val="%1.%2.%3"/>
        <w:lvlJc w:val="left"/>
        <w:pPr>
          <w:ind w:left="1146" w:hanging="1146"/>
        </w:pPr>
        <w:rPr>
          <w:rFonts w:hint="default" w:asciiTheme="minorEastAsia" w:hAnsiTheme="minorEastAsia" w:eastAsiaTheme="minorEastAsia"/>
          <w:b/>
          <w:sz w:val="28"/>
          <w:szCs w:val="28"/>
        </w:rPr>
      </w:lvl>
    </w:lvlOverride>
    <w:lvlOverride w:ilvl="3">
      <w:lvl w:ilvl="3" w:tentative="1">
        <w:start w:val="1"/>
        <w:numFmt w:val="decimal"/>
        <w:lvlText w:val="%1.%2.%3.%4"/>
        <w:lvlJc w:val="left"/>
        <w:pPr>
          <w:ind w:left="1857" w:hanging="864"/>
        </w:pPr>
        <w:rPr>
          <w:rFonts w:hint="eastAsia" w:asciiTheme="minorEastAsia" w:hAnsiTheme="minorEastAsia" w:eastAsiaTheme="minorEastAsia"/>
        </w:rPr>
      </w:lvl>
    </w:lvlOverride>
    <w:lvlOverride w:ilvl="4">
      <w:lvl w:ilvl="4" w:tentative="1">
        <w:start w:val="1"/>
        <w:numFmt w:val="decimal"/>
        <w:pStyle w:val="6"/>
        <w:lvlText w:val="%1.%2.%3.%4.%5"/>
        <w:lvlJc w:val="left"/>
        <w:pPr>
          <w:ind w:left="1008" w:hanging="1008"/>
        </w:pPr>
        <w:rPr>
          <w:rFonts w:hint="default" w:ascii="Cambria" w:hAnsi="Cambria" w:eastAsia="GulimChe"/>
          <w:b/>
        </w:rPr>
      </w:lvl>
    </w:lvlOverride>
    <w:lvlOverride w:ilvl="5">
      <w:lvl w:ilvl="5" w:tentative="1">
        <w:start w:val="1"/>
        <w:numFmt w:val="decimal"/>
        <w:pStyle w:val="7"/>
        <w:lvlText w:val="%1.%2.%3.%4.%5.%6"/>
        <w:lvlJc w:val="left"/>
        <w:pPr>
          <w:ind w:left="1152" w:hanging="1152"/>
        </w:pPr>
        <w:rPr>
          <w:rFonts w:hint="eastAsia"/>
        </w:rPr>
      </w:lvl>
    </w:lvlOverride>
    <w:lvlOverride w:ilvl="6">
      <w:lvl w:ilvl="6" w:tentative="1">
        <w:start w:val="1"/>
        <w:numFmt w:val="decimal"/>
        <w:pStyle w:val="8"/>
        <w:lvlText w:val="%1.%2.%3.%4.%5.%6.%7"/>
        <w:lvlJc w:val="left"/>
        <w:pPr>
          <w:ind w:left="1296" w:hanging="1296"/>
        </w:pPr>
        <w:rPr>
          <w:rFonts w:hint="eastAsia"/>
        </w:rPr>
      </w:lvl>
    </w:lvlOverride>
    <w:lvlOverride w:ilvl="7">
      <w:lvl w:ilvl="7" w:tentative="1">
        <w:start w:val="1"/>
        <w:numFmt w:val="decimal"/>
        <w:pStyle w:val="9"/>
        <w:lvlText w:val="%1.%2.%3.%4.%5.%6.%7.%8"/>
        <w:lvlJc w:val="left"/>
        <w:pPr>
          <w:ind w:left="1440" w:hanging="1440"/>
        </w:pPr>
        <w:rPr>
          <w:rFonts w:hint="eastAsia"/>
        </w:rPr>
      </w:lvl>
    </w:lvlOverride>
    <w:lvlOverride w:ilvl="8">
      <w:lvl w:ilvl="8" w:tentative="1">
        <w:start w:val="1"/>
        <w:numFmt w:val="decimal"/>
        <w:pStyle w:val="10"/>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3"/>
  </w:num>
  <w:num w:numId="10">
    <w:abstractNumId w:val="59"/>
  </w:num>
  <w:num w:numId="11">
    <w:abstractNumId w:val="66"/>
  </w:num>
  <w:num w:numId="12">
    <w:abstractNumId w:val="64"/>
  </w:num>
  <w:num w:numId="13">
    <w:abstractNumId w:val="86"/>
  </w:num>
  <w:num w:numId="14">
    <w:abstractNumId w:val="47"/>
  </w:num>
  <w:num w:numId="15">
    <w:abstractNumId w:val="68"/>
  </w:num>
  <w:num w:numId="16">
    <w:abstractNumId w:val="67"/>
  </w:num>
  <w:num w:numId="17">
    <w:abstractNumId w:val="60"/>
    <w:lvlOverride w:ilvl="0">
      <w:startOverride w:val="1"/>
    </w:lvlOverride>
  </w:num>
  <w:num w:numId="18">
    <w:abstractNumId w:val="69"/>
    <w:lvlOverride w:ilvl="0">
      <w:startOverride w:val="1"/>
    </w:lvlOverride>
  </w:num>
  <w:num w:numId="19">
    <w:abstractNumId w:val="87"/>
  </w:num>
  <w:num w:numId="2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5"/>
  </w:num>
  <w:num w:numId="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2"/>
  </w:num>
  <w:num w:numId="28">
    <w:abstractNumId w:val="48"/>
  </w:num>
  <w:num w:numId="29">
    <w:abstractNumId w:val="62"/>
  </w:num>
  <w:num w:numId="30">
    <w:abstractNumId w:val="53"/>
  </w:num>
  <w:num w:numId="31">
    <w:abstractNumId w:val="88"/>
  </w:num>
  <w:num w:numId="32">
    <w:abstractNumId w:val="46"/>
  </w:num>
  <w:num w:numId="33">
    <w:abstractNumId w:val="81"/>
  </w:num>
  <w:num w:numId="34">
    <w:abstractNumId w:val="76"/>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77"/>
  </w:num>
  <w:num w:numId="79">
    <w:abstractNumId w:val="79"/>
  </w:num>
  <w:num w:numId="80">
    <w:abstractNumId w:val="51"/>
  </w:num>
  <w:num w:numId="81">
    <w:abstractNumId w:val="57"/>
  </w:num>
  <w:num w:numId="82">
    <w:abstractNumId w:val="65"/>
  </w:num>
  <w:num w:numId="83">
    <w:abstractNumId w:val="80"/>
  </w:num>
  <w:num w:numId="84">
    <w:abstractNumId w:val="78"/>
  </w:num>
  <w:num w:numId="85">
    <w:abstractNumId w:val="74"/>
  </w:num>
  <w:num w:numId="86">
    <w:abstractNumId w:val="83"/>
  </w:num>
  <w:num w:numId="87">
    <w:abstractNumId w:val="70"/>
  </w:num>
  <w:num w:numId="88">
    <w:abstractNumId w:val="72"/>
  </w:num>
  <w:num w:numId="89">
    <w:abstractNumId w:val="52"/>
  </w:num>
  <w:num w:numId="90">
    <w:abstractNumId w:val="58"/>
    <w:lvlOverride w:ilvl="0">
      <w:lvl w:ilvl="0" w:tentative="1">
        <w:start w:val="1"/>
        <w:numFmt w:val="decimal"/>
        <w:suff w:val="nothing"/>
        <w:lvlText w:val="%1"/>
        <w:lvlJc w:val="left"/>
        <w:pPr>
          <w:ind w:left="574" w:hanging="432"/>
        </w:pPr>
        <w:rPr>
          <w:rFonts w:hint="default" w:ascii="宋体" w:hAnsi="宋体" w:eastAsia="宋体"/>
        </w:rPr>
      </w:lvl>
    </w:lvlOverride>
    <w:lvlOverride w:ilvl="1">
      <w:lvl w:ilvl="1" w:tentative="1">
        <w:start w:val="1"/>
        <w:numFmt w:val="decimal"/>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jEsImhkaWQiOiI5ZTZmYWIyMzA4MzFkNTgxNDI0ODBjNzk3ZGU5MDdhZCIsInVzZXJDb3VudCI6MX0="/>
  </w:docVars>
  <w:rsids>
    <w:rsidRoot w:val="3D3D73C3"/>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034"/>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14DD"/>
    <w:rsid w:val="000D28CF"/>
    <w:rsid w:val="000D4557"/>
    <w:rsid w:val="000D58F5"/>
    <w:rsid w:val="000D5B0B"/>
    <w:rsid w:val="000D5B3D"/>
    <w:rsid w:val="000D6F7F"/>
    <w:rsid w:val="000D745A"/>
    <w:rsid w:val="000D7F49"/>
    <w:rsid w:val="000E64B7"/>
    <w:rsid w:val="000E7597"/>
    <w:rsid w:val="000F1A23"/>
    <w:rsid w:val="000F1B29"/>
    <w:rsid w:val="000F2560"/>
    <w:rsid w:val="000F2A90"/>
    <w:rsid w:val="000F4AAB"/>
    <w:rsid w:val="000F621F"/>
    <w:rsid w:val="0010021F"/>
    <w:rsid w:val="00100C68"/>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620"/>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1825"/>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0CE8"/>
    <w:rsid w:val="005D1F9C"/>
    <w:rsid w:val="005D215F"/>
    <w:rsid w:val="005D453A"/>
    <w:rsid w:val="005D4D51"/>
    <w:rsid w:val="005D5656"/>
    <w:rsid w:val="005D5F01"/>
    <w:rsid w:val="005E0C2B"/>
    <w:rsid w:val="005E17D8"/>
    <w:rsid w:val="005E2692"/>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1920"/>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2BEB"/>
    <w:rsid w:val="008243E5"/>
    <w:rsid w:val="0082798B"/>
    <w:rsid w:val="008279E1"/>
    <w:rsid w:val="0083158C"/>
    <w:rsid w:val="00832590"/>
    <w:rsid w:val="008326FD"/>
    <w:rsid w:val="00832820"/>
    <w:rsid w:val="00832C74"/>
    <w:rsid w:val="00833639"/>
    <w:rsid w:val="00834179"/>
    <w:rsid w:val="00834F51"/>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170D"/>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3D0"/>
    <w:rsid w:val="00CE6A61"/>
    <w:rsid w:val="00CF0A1A"/>
    <w:rsid w:val="00CF3987"/>
    <w:rsid w:val="00CF3BDA"/>
    <w:rsid w:val="00CF4FB1"/>
    <w:rsid w:val="00D02F48"/>
    <w:rsid w:val="00D03090"/>
    <w:rsid w:val="00D06F2A"/>
    <w:rsid w:val="00D12164"/>
    <w:rsid w:val="00D12319"/>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93347"/>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3F1C"/>
    <w:rsid w:val="00F041D5"/>
    <w:rsid w:val="00F0427C"/>
    <w:rsid w:val="00F10389"/>
    <w:rsid w:val="00F108F4"/>
    <w:rsid w:val="00F11C6B"/>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255205A"/>
    <w:rsid w:val="04250E57"/>
    <w:rsid w:val="05B5688F"/>
    <w:rsid w:val="0C6236CC"/>
    <w:rsid w:val="1DF83E91"/>
    <w:rsid w:val="1E102C4D"/>
    <w:rsid w:val="3D3D73C3"/>
    <w:rsid w:val="4C211FFE"/>
    <w:rsid w:val="4DC178D6"/>
    <w:rsid w:val="4EA13E1D"/>
    <w:rsid w:val="4F086B2B"/>
    <w:rsid w:val="52EF3C34"/>
    <w:rsid w:val="5309527B"/>
    <w:rsid w:val="56FE711B"/>
    <w:rsid w:val="5F0B657F"/>
    <w:rsid w:val="60CA3F73"/>
    <w:rsid w:val="64B47FC7"/>
    <w:rsid w:val="71F413DC"/>
    <w:rsid w:val="73DD6B8E"/>
    <w:rsid w:val="75AC0349"/>
    <w:rsid w:val="77DE0D3A"/>
    <w:rsid w:val="789471CB"/>
    <w:rsid w:val="7BAD0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1"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0" w:semiHidden="0" w:name="index 2"/>
    <w:lsdException w:uiPriority="0" w:semiHidden="0" w:name="index 3"/>
    <w:lsdException w:uiPriority="0" w:semiHidden="0" w:name="index 4"/>
    <w:lsdException w:qFormat="1" w:uiPriority="0" w:semiHidden="0" w:name="index 5"/>
    <w:lsdException w:qFormat="1" w:uiPriority="0" w:semiHidden="0" w:name="index 6"/>
    <w:lsdException w:uiPriority="0" w:semiHidden="0" w:name="index 7"/>
    <w:lsdException w:qFormat="1"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semiHidden="0" w:name="footnote text"/>
    <w:lsdException w:qFormat="1" w:uiPriority="0" w:semiHidden="0" w:name="annotation text"/>
    <w:lsdException w:qFormat="1" w:uiPriority="99" w:semiHidden="0" w:name="header"/>
    <w:lsdException w:qFormat="1" w:uiPriority="99" w:semiHidden="0" w:name="footer"/>
    <w:lsdException w:uiPriority="0" w:semiHidden="0" w:name="index heading"/>
    <w:lsdException w:qFormat="1" w:unhideWhenUsed="0" w:uiPriority="0" w:semiHidden="0" w:name="caption"/>
    <w:lsdException w:uiPriority="0" w:semiHidden="0" w:name="table of figures"/>
    <w:lsdException w:uiPriority="99" w:name="envelope address"/>
    <w:lsdException w:uiPriority="99" w:name="envelope return"/>
    <w:lsdException w:uiPriority="99" w:semiHidden="0" w:name="footnote reference"/>
    <w:lsdException w:uiPriority="0" w:semiHidden="0" w:name="annotation reference"/>
    <w:lsdException w:uiPriority="99" w:name="line number"/>
    <w:lsdException w:qFormat="1"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qFormat="1" w:unhideWhenUsed="0" w:uiPriority="0" w:semiHidden="0" w:name="toa heading"/>
    <w:lsdException w:unhideWhenUsed="0" w:uiPriority="0" w:semiHidden="0" w:name="List"/>
    <w:lsdException w:qFormat="1" w:uiPriority="0" w:semiHidden="0" w:name="List Bullet"/>
    <w:lsdException w:qFormat="1"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iPriority="0" w:semiHidden="0" w:name="List Bullet 2"/>
    <w:lsdException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iPriority="99" w:name="Signature"/>
    <w:lsdException w:qFormat="1" w:uiPriority="1" w:name="Default Paragraph Font"/>
    <w:lsdException w:qFormat="1" w:unhideWhenUsed="0" w:uiPriority="0" w:semiHidden="0" w:name="Body Text"/>
    <w:lsdException w:uiPriority="0" w:semiHidden="0" w:name="Body Text Indent"/>
    <w:lsdException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unhideWhenUsed="0" w:uiPriority="0" w:semiHidden="0" w:name="Salutation"/>
    <w:lsdException w:qFormat="1" w:uiPriority="99" w:semiHidden="0" w:name="Date"/>
    <w:lsdException w:qFormat="1" w:unhideWhenUsed="0" w:uiPriority="99" w:semiHidden="0" w:name="Body Text First Indent"/>
    <w:lsdException w:unhideWhenUsed="0" w:uiPriority="99" w:semiHidden="0" w:name="Body Text First Indent 2"/>
    <w:lsdException w:uiPriority="99" w:name="Note Heading"/>
    <w:lsdException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iPriority="0" w:semiHidden="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qFormat="1"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qFormat="1"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qFormat/>
    <w:uiPriority w:val="1"/>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qFormat/>
    <w:uiPriority w:val="0"/>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qFormat/>
    <w:uiPriority w:val="0"/>
    <w:pPr>
      <w:keepNext/>
      <w:keepLines/>
      <w:numPr>
        <w:ilvl w:val="8"/>
        <w:numId w:val="1"/>
      </w:numPr>
      <w:spacing w:before="240" w:after="64" w:line="320" w:lineRule="auto"/>
      <w:outlineLvl w:val="8"/>
    </w:pPr>
    <w:rPr>
      <w:rFonts w:ascii="Cambria" w:hAnsi="Cambria"/>
      <w:szCs w:val="21"/>
    </w:rPr>
  </w:style>
  <w:style w:type="character" w:default="1" w:styleId="86">
    <w:name w:val="Default Paragraph Font"/>
    <w:semiHidden/>
    <w:unhideWhenUsed/>
    <w:qFormat/>
    <w:uiPriority w:val="1"/>
  </w:style>
  <w:style w:type="table" w:default="1" w:styleId="77">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spacing w:line="360" w:lineRule="auto"/>
      <w:ind w:left="100" w:leftChars="400" w:hanging="200" w:hangingChars="200"/>
    </w:pPr>
    <w:rPr>
      <w:rFonts w:ascii="Times New Roman" w:hAnsi="Times New Roman"/>
      <w:sz w:val="28"/>
      <w:szCs w:val="20"/>
    </w:rPr>
  </w:style>
  <w:style w:type="paragraph" w:styleId="12">
    <w:name w:val="toc 7"/>
    <w:basedOn w:val="1"/>
    <w:next w:val="1"/>
    <w:unhideWhenUsed/>
    <w:qFormat/>
    <w:uiPriority w:val="39"/>
    <w:pPr>
      <w:ind w:left="2520" w:leftChars="1200"/>
    </w:pPr>
  </w:style>
  <w:style w:type="paragraph" w:styleId="13">
    <w:name w:val="List Number 2"/>
    <w:basedOn w:val="1"/>
    <w:qFormat/>
    <w:uiPriority w:val="0"/>
    <w:pPr>
      <w:tabs>
        <w:tab w:val="left" w:pos="780"/>
      </w:tabs>
      <w:spacing w:line="360" w:lineRule="auto"/>
      <w:ind w:left="780" w:leftChars="200" w:hanging="360" w:hangingChars="200"/>
    </w:pPr>
    <w:rPr>
      <w:rFonts w:ascii="宋体" w:hAnsi="宋体"/>
      <w:sz w:val="24"/>
      <w:szCs w:val="24"/>
    </w:rPr>
  </w:style>
  <w:style w:type="paragraph" w:styleId="14">
    <w:name w:val="List Bullet 4"/>
    <w:basedOn w:val="1"/>
    <w:qFormat/>
    <w:uiPriority w:val="0"/>
    <w:pPr>
      <w:numPr>
        <w:ilvl w:val="0"/>
        <w:numId w:val="2"/>
      </w:numPr>
      <w:spacing w:line="360" w:lineRule="auto"/>
      <w:ind w:left="800" w:hanging="200"/>
    </w:pPr>
    <w:rPr>
      <w:rFonts w:ascii="Times New Roman" w:hAnsi="Times New Roman"/>
      <w:sz w:val="28"/>
      <w:szCs w:val="24"/>
    </w:rPr>
  </w:style>
  <w:style w:type="paragraph" w:styleId="15">
    <w:name w:val="index 8"/>
    <w:basedOn w:val="1"/>
    <w:next w:val="1"/>
    <w:qFormat/>
    <w:uiPriority w:val="0"/>
    <w:pPr>
      <w:spacing w:line="360" w:lineRule="auto"/>
      <w:ind w:left="1400" w:leftChars="1400" w:firstLine="200" w:firstLineChars="200"/>
    </w:pPr>
    <w:rPr>
      <w:rFonts w:ascii="Times New Roman" w:hAnsi="Times New Roman"/>
      <w:sz w:val="28"/>
      <w:szCs w:val="24"/>
    </w:rPr>
  </w:style>
  <w:style w:type="paragraph" w:styleId="16">
    <w:name w:val="E-mail Signature"/>
    <w:basedOn w:val="1"/>
    <w:link w:val="1410"/>
    <w:qFormat/>
    <w:uiPriority w:val="0"/>
    <w:pPr>
      <w:spacing w:line="360" w:lineRule="auto"/>
      <w:ind w:firstLine="200" w:firstLineChars="200"/>
    </w:pPr>
    <w:rPr>
      <w:rFonts w:ascii="Times New Roman" w:hAnsi="Times New Roman"/>
      <w:kern w:val="0"/>
      <w:sz w:val="20"/>
      <w:szCs w:val="20"/>
      <w:lang w:val="zh-CN" w:eastAsia="zh-CN"/>
    </w:rPr>
  </w:style>
  <w:style w:type="paragraph" w:styleId="17">
    <w:name w:val="List Number"/>
    <w:basedOn w:val="1"/>
    <w:unhideWhenUsed/>
    <w:qFormat/>
    <w:uiPriority w:val="0"/>
    <w:pPr>
      <w:numPr>
        <w:ilvl w:val="0"/>
        <w:numId w:val="3"/>
      </w:numPr>
      <w:spacing w:line="360" w:lineRule="auto"/>
    </w:pPr>
    <w:rPr>
      <w:rFonts w:ascii="Times New Roman" w:hAnsi="Times New Roman"/>
      <w:sz w:val="28"/>
      <w:szCs w:val="24"/>
    </w:rPr>
  </w:style>
  <w:style w:type="paragraph" w:styleId="18">
    <w:name w:val="Normal Indent"/>
    <w:basedOn w:val="1"/>
    <w:link w:val="119"/>
    <w:qFormat/>
    <w:uiPriority w:val="0"/>
    <w:pPr>
      <w:ind w:firstLine="420" w:firstLineChars="200"/>
    </w:pPr>
    <w:rPr>
      <w:rFonts w:asciiTheme="minorHAnsi" w:hAnsiTheme="minorHAnsi" w:eastAsiaTheme="minorEastAsia" w:cstheme="minorBidi"/>
      <w:szCs w:val="24"/>
    </w:rPr>
  </w:style>
  <w:style w:type="paragraph" w:styleId="19">
    <w:name w:val="caption"/>
    <w:basedOn w:val="1"/>
    <w:next w:val="1"/>
    <w:link w:val="177"/>
    <w:qFormat/>
    <w:uiPriority w:val="0"/>
    <w:pPr>
      <w:widowControl/>
      <w:spacing w:before="156" w:after="312" w:afterLines="100"/>
      <w:jc w:val="center"/>
    </w:pPr>
    <w:rPr>
      <w:rFonts w:ascii="Arial" w:hAnsi="Arial" w:eastAsiaTheme="minorEastAsia" w:cstheme="minorBidi"/>
      <w:b/>
      <w:bCs/>
      <w:sz w:val="18"/>
      <w:szCs w:val="18"/>
    </w:rPr>
  </w:style>
  <w:style w:type="paragraph" w:styleId="20">
    <w:name w:val="index 5"/>
    <w:basedOn w:val="1"/>
    <w:next w:val="1"/>
    <w:unhideWhenUsed/>
    <w:qFormat/>
    <w:uiPriority w:val="0"/>
    <w:pPr>
      <w:adjustRightInd w:val="0"/>
      <w:spacing w:line="315" w:lineRule="atLeast"/>
      <w:ind w:left="1680" w:firstLine="200" w:firstLineChars="200"/>
      <w:jc w:val="left"/>
    </w:pPr>
    <w:rPr>
      <w:rFonts w:ascii="宋体" w:hAnsi="Times New Roman"/>
      <w:kern w:val="0"/>
      <w:sz w:val="28"/>
      <w:szCs w:val="20"/>
    </w:rPr>
  </w:style>
  <w:style w:type="paragraph" w:styleId="21">
    <w:name w:val="List Bullet"/>
    <w:basedOn w:val="1"/>
    <w:unhideWhenUsed/>
    <w:qFormat/>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2">
    <w:name w:val="Document Map"/>
    <w:basedOn w:val="1"/>
    <w:link w:val="145"/>
    <w:unhideWhenUsed/>
    <w:qFormat/>
    <w:uiPriority w:val="0"/>
    <w:rPr>
      <w:rFonts w:ascii="宋体"/>
      <w:sz w:val="18"/>
      <w:szCs w:val="18"/>
    </w:rPr>
  </w:style>
  <w:style w:type="paragraph" w:styleId="23">
    <w:name w:val="toa heading"/>
    <w:basedOn w:val="1"/>
    <w:next w:val="1"/>
    <w:qFormat/>
    <w:uiPriority w:val="0"/>
    <w:pPr>
      <w:spacing w:before="120" w:line="360" w:lineRule="auto"/>
      <w:ind w:firstLine="200" w:firstLineChars="200"/>
      <w:jc w:val="left"/>
    </w:pPr>
    <w:rPr>
      <w:rFonts w:ascii="Arial" w:hAnsi="Arial" w:cs="Arial"/>
      <w:sz w:val="24"/>
      <w:szCs w:val="24"/>
    </w:rPr>
  </w:style>
  <w:style w:type="paragraph" w:styleId="24">
    <w:name w:val="annotation text"/>
    <w:basedOn w:val="1"/>
    <w:link w:val="125"/>
    <w:unhideWhenUsed/>
    <w:qFormat/>
    <w:uiPriority w:val="0"/>
    <w:pPr>
      <w:jc w:val="left"/>
    </w:pPr>
  </w:style>
  <w:style w:type="paragraph" w:styleId="25">
    <w:name w:val="index 6"/>
    <w:basedOn w:val="1"/>
    <w:next w:val="1"/>
    <w:unhideWhenUsed/>
    <w:qFormat/>
    <w:uiPriority w:val="0"/>
    <w:pPr>
      <w:adjustRightInd w:val="0"/>
      <w:spacing w:line="315" w:lineRule="atLeast"/>
      <w:ind w:left="2100" w:firstLine="200" w:firstLineChars="200"/>
      <w:jc w:val="left"/>
    </w:pPr>
    <w:rPr>
      <w:rFonts w:ascii="宋体" w:hAnsi="Times New Roman"/>
      <w:kern w:val="0"/>
      <w:sz w:val="28"/>
      <w:szCs w:val="20"/>
    </w:rPr>
  </w:style>
  <w:style w:type="paragraph" w:styleId="26">
    <w:name w:val="Salutation"/>
    <w:basedOn w:val="1"/>
    <w:next w:val="1"/>
    <w:link w:val="1477"/>
    <w:uiPriority w:val="0"/>
    <w:pPr>
      <w:spacing w:line="360" w:lineRule="auto"/>
      <w:ind w:firstLine="200" w:firstLineChars="200"/>
    </w:pPr>
    <w:rPr>
      <w:rFonts w:ascii="Times New Roman" w:hAnsi="Times New Roman"/>
      <w:sz w:val="28"/>
      <w:szCs w:val="20"/>
      <w:lang w:val="zh-CN" w:eastAsia="zh-CN"/>
    </w:rPr>
  </w:style>
  <w:style w:type="paragraph" w:styleId="27">
    <w:name w:val="Body Text 3"/>
    <w:basedOn w:val="1"/>
    <w:link w:val="263"/>
    <w:unhideWhenUsed/>
    <w:qFormat/>
    <w:uiPriority w:val="0"/>
    <w:pPr>
      <w:spacing w:after="120"/>
    </w:pPr>
    <w:rPr>
      <w:sz w:val="16"/>
      <w:szCs w:val="16"/>
    </w:rPr>
  </w:style>
  <w:style w:type="paragraph" w:styleId="28">
    <w:name w:val="Closing"/>
    <w:basedOn w:val="1"/>
    <w:link w:val="181"/>
    <w:uiPriority w:val="0"/>
    <w:pPr>
      <w:adjustRightInd w:val="0"/>
      <w:snapToGrid w:val="0"/>
      <w:ind w:left="100" w:leftChars="1800"/>
    </w:pPr>
    <w:rPr>
      <w:rFonts w:ascii="Times New Roman" w:hAnsi="Times New Roman" w:eastAsiaTheme="minorEastAsia" w:cstheme="minorBidi"/>
      <w:lang w:eastAsia="zh-TW"/>
    </w:rPr>
  </w:style>
  <w:style w:type="paragraph" w:styleId="29">
    <w:name w:val="List Bullet 3"/>
    <w:basedOn w:val="1"/>
    <w:unhideWhenUsed/>
    <w:uiPriority w:val="0"/>
    <w:pPr>
      <w:numPr>
        <w:ilvl w:val="0"/>
        <w:numId w:val="4"/>
      </w:numPr>
      <w:spacing w:line="360" w:lineRule="auto"/>
    </w:pPr>
    <w:rPr>
      <w:rFonts w:ascii="Times New Roman" w:hAnsi="Times New Roman"/>
      <w:sz w:val="28"/>
      <w:szCs w:val="24"/>
    </w:rPr>
  </w:style>
  <w:style w:type="paragraph" w:styleId="30">
    <w:name w:val="Body Text"/>
    <w:basedOn w:val="1"/>
    <w:link w:val="112"/>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31">
    <w:name w:val="Body Text Indent"/>
    <w:basedOn w:val="1"/>
    <w:link w:val="165"/>
    <w:unhideWhenUsed/>
    <w:uiPriority w:val="0"/>
    <w:pPr>
      <w:spacing w:after="120"/>
      <w:ind w:left="420" w:leftChars="200"/>
    </w:pPr>
    <w:rPr>
      <w:rFonts w:asciiTheme="minorHAnsi" w:hAnsiTheme="minorHAnsi" w:eastAsiaTheme="minorEastAsia" w:cstheme="minorBidi"/>
    </w:rPr>
  </w:style>
  <w:style w:type="paragraph" w:styleId="32">
    <w:name w:val="List Number 3"/>
    <w:basedOn w:val="1"/>
    <w:uiPriority w:val="0"/>
    <w:pPr>
      <w:widowControl/>
      <w:numPr>
        <w:ilvl w:val="0"/>
        <w:numId w:val="5"/>
      </w:numPr>
      <w:spacing w:line="480" w:lineRule="exact"/>
      <w:contextualSpacing/>
    </w:pPr>
    <w:rPr>
      <w:rFonts w:ascii="Times New Roman" w:hAnsi="Times New Roman"/>
      <w:sz w:val="28"/>
      <w:szCs w:val="24"/>
    </w:rPr>
  </w:style>
  <w:style w:type="paragraph" w:styleId="33">
    <w:name w:val="List 2"/>
    <w:basedOn w:val="1"/>
    <w:uiPriority w:val="0"/>
    <w:pPr>
      <w:spacing w:line="360" w:lineRule="auto"/>
      <w:ind w:left="100" w:leftChars="200" w:hanging="200" w:hangingChars="200"/>
    </w:pPr>
    <w:rPr>
      <w:rFonts w:ascii="Times New Roman" w:hAnsi="Times New Roman"/>
      <w:sz w:val="28"/>
      <w:szCs w:val="20"/>
    </w:rPr>
  </w:style>
  <w:style w:type="paragraph" w:styleId="34">
    <w:name w:val="List Continue"/>
    <w:basedOn w:val="1"/>
    <w:uiPriority w:val="0"/>
    <w:pPr>
      <w:spacing w:after="120" w:line="360" w:lineRule="auto"/>
      <w:ind w:left="420" w:leftChars="200" w:firstLine="200" w:firstLineChars="200"/>
    </w:pPr>
    <w:rPr>
      <w:rFonts w:ascii="Times New Roman" w:hAnsi="Times New Roman"/>
      <w:sz w:val="28"/>
      <w:szCs w:val="20"/>
    </w:rPr>
  </w:style>
  <w:style w:type="paragraph" w:styleId="35">
    <w:name w:val="Block Text"/>
    <w:basedOn w:val="1"/>
    <w:link w:val="903"/>
    <w:unhideWhenUsed/>
    <w:uiPriority w:val="0"/>
    <w:pPr>
      <w:spacing w:line="360" w:lineRule="auto"/>
      <w:ind w:left="900" w:right="-180" w:hanging="900" w:firstLineChars="200"/>
    </w:pPr>
    <w:rPr>
      <w:rFonts w:ascii="Arial" w:hAnsi="Arial"/>
      <w:color w:val="000000"/>
      <w:sz w:val="24"/>
      <w:szCs w:val="24"/>
      <w:lang w:val="zh-CN" w:eastAsia="zh-CN"/>
    </w:rPr>
  </w:style>
  <w:style w:type="paragraph" w:styleId="36">
    <w:name w:val="List Bullet 2"/>
    <w:basedOn w:val="1"/>
    <w:unhideWhenUsed/>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7">
    <w:name w:val="HTML Address"/>
    <w:basedOn w:val="1"/>
    <w:link w:val="1338"/>
    <w:uiPriority w:val="0"/>
    <w:pPr>
      <w:spacing w:line="360" w:lineRule="auto"/>
      <w:ind w:firstLine="200" w:firstLineChars="200"/>
    </w:pPr>
    <w:rPr>
      <w:rFonts w:ascii="Times New Roman" w:hAnsi="Times New Roman"/>
      <w:i/>
      <w:iCs/>
      <w:sz w:val="28"/>
      <w:szCs w:val="24"/>
      <w:lang w:val="zh-CN" w:eastAsia="zh-CN"/>
    </w:rPr>
  </w:style>
  <w:style w:type="paragraph" w:styleId="38">
    <w:name w:val="index 4"/>
    <w:basedOn w:val="1"/>
    <w:next w:val="1"/>
    <w:unhideWhenUsed/>
    <w:uiPriority w:val="0"/>
    <w:pPr>
      <w:adjustRightInd w:val="0"/>
      <w:spacing w:line="315" w:lineRule="atLeast"/>
      <w:ind w:left="1260" w:firstLine="200" w:firstLineChars="200"/>
      <w:jc w:val="left"/>
    </w:pPr>
    <w:rPr>
      <w:rFonts w:ascii="宋体" w:hAnsi="Times New Roman"/>
      <w:kern w:val="0"/>
      <w:sz w:val="28"/>
      <w:szCs w:val="20"/>
    </w:rPr>
  </w:style>
  <w:style w:type="paragraph" w:styleId="39">
    <w:name w:val="toc 5"/>
    <w:basedOn w:val="1"/>
    <w:next w:val="1"/>
    <w:unhideWhenUsed/>
    <w:qFormat/>
    <w:uiPriority w:val="39"/>
    <w:pPr>
      <w:ind w:left="1680" w:leftChars="800"/>
    </w:pPr>
  </w:style>
  <w:style w:type="paragraph" w:styleId="40">
    <w:name w:val="toc 3"/>
    <w:basedOn w:val="1"/>
    <w:next w:val="1"/>
    <w:unhideWhenUsed/>
    <w:qFormat/>
    <w:uiPriority w:val="39"/>
    <w:pPr>
      <w:ind w:left="420"/>
      <w:jc w:val="left"/>
    </w:pPr>
    <w:rPr>
      <w:rFonts w:cs="Calibri"/>
      <w:iCs/>
      <w:sz w:val="20"/>
      <w:szCs w:val="20"/>
    </w:rPr>
  </w:style>
  <w:style w:type="paragraph" w:styleId="41">
    <w:name w:val="Plain Text"/>
    <w:basedOn w:val="1"/>
    <w:link w:val="113"/>
    <w:qFormat/>
    <w:uiPriority w:val="0"/>
    <w:rPr>
      <w:rFonts w:ascii="宋体" w:hAnsi="Courier New" w:eastAsiaTheme="minorEastAsia" w:cstheme="minorBidi"/>
      <w:sz w:val="28"/>
    </w:rPr>
  </w:style>
  <w:style w:type="paragraph" w:styleId="42">
    <w:name w:val="List Bullet 5"/>
    <w:basedOn w:val="1"/>
    <w:uiPriority w:val="0"/>
    <w:pPr>
      <w:widowControl/>
      <w:numPr>
        <w:ilvl w:val="0"/>
        <w:numId w:val="6"/>
      </w:numPr>
      <w:spacing w:after="200" w:line="276" w:lineRule="auto"/>
      <w:ind w:firstLine="0" w:firstLineChars="200"/>
      <w:jc w:val="left"/>
    </w:pPr>
    <w:rPr>
      <w:kern w:val="0"/>
      <w:sz w:val="22"/>
      <w:lang w:eastAsia="en-US" w:bidi="en-US"/>
    </w:rPr>
  </w:style>
  <w:style w:type="paragraph" w:styleId="43">
    <w:name w:val="List Number 4"/>
    <w:basedOn w:val="17"/>
    <w:uiPriority w:val="0"/>
    <w:pPr>
      <w:widowControl/>
      <w:numPr>
        <w:ilvl w:val="0"/>
        <w:numId w:val="0"/>
      </w:numPr>
      <w:spacing w:after="240" w:line="240" w:lineRule="atLeast"/>
      <w:ind w:left="720" w:right="720" w:hanging="360"/>
    </w:pPr>
    <w:rPr>
      <w:rFonts w:ascii="Garamond" w:hAnsi="Garamond"/>
      <w:kern w:val="0"/>
      <w:szCs w:val="20"/>
    </w:rPr>
  </w:style>
  <w:style w:type="paragraph" w:styleId="44">
    <w:name w:val="toc 8"/>
    <w:basedOn w:val="1"/>
    <w:next w:val="1"/>
    <w:unhideWhenUsed/>
    <w:qFormat/>
    <w:uiPriority w:val="39"/>
    <w:pPr>
      <w:ind w:left="2940" w:leftChars="1400"/>
    </w:pPr>
  </w:style>
  <w:style w:type="paragraph" w:styleId="45">
    <w:name w:val="index 3"/>
    <w:basedOn w:val="1"/>
    <w:next w:val="1"/>
    <w:unhideWhenUsed/>
    <w:uiPriority w:val="0"/>
    <w:pPr>
      <w:adjustRightInd w:val="0"/>
      <w:spacing w:line="315" w:lineRule="atLeast"/>
      <w:ind w:left="840" w:firstLine="200" w:firstLineChars="200"/>
      <w:jc w:val="left"/>
    </w:pPr>
    <w:rPr>
      <w:rFonts w:ascii="宋体" w:hAnsi="Times New Roman"/>
      <w:kern w:val="0"/>
      <w:sz w:val="28"/>
      <w:szCs w:val="20"/>
    </w:rPr>
  </w:style>
  <w:style w:type="paragraph" w:styleId="46">
    <w:name w:val="Date"/>
    <w:basedOn w:val="1"/>
    <w:next w:val="1"/>
    <w:link w:val="138"/>
    <w:unhideWhenUsed/>
    <w:qFormat/>
    <w:uiPriority w:val="99"/>
    <w:pPr>
      <w:ind w:left="100" w:leftChars="2500"/>
    </w:pPr>
    <w:rPr>
      <w:sz w:val="24"/>
    </w:rPr>
  </w:style>
  <w:style w:type="paragraph" w:styleId="47">
    <w:name w:val="Body Text Indent 2"/>
    <w:basedOn w:val="1"/>
    <w:link w:val="302"/>
    <w:uiPriority w:val="0"/>
    <w:pPr>
      <w:ind w:firstLine="420"/>
    </w:pPr>
    <w:rPr>
      <w:rFonts w:ascii="Times New Roman" w:hAnsi="Times New Roman" w:eastAsia="Times New Roman"/>
      <w:color w:val="000000"/>
      <w:spacing w:val="6"/>
      <w:kern w:val="20"/>
      <w:sz w:val="20"/>
      <w:szCs w:val="24"/>
    </w:rPr>
  </w:style>
  <w:style w:type="paragraph" w:styleId="48">
    <w:name w:val="endnote text"/>
    <w:basedOn w:val="1"/>
    <w:link w:val="915"/>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49">
    <w:name w:val="Balloon Text"/>
    <w:basedOn w:val="1"/>
    <w:link w:val="127"/>
    <w:unhideWhenUsed/>
    <w:uiPriority w:val="99"/>
    <w:rPr>
      <w:sz w:val="18"/>
      <w:szCs w:val="18"/>
    </w:rPr>
  </w:style>
  <w:style w:type="paragraph" w:styleId="50">
    <w:name w:val="footer"/>
    <w:basedOn w:val="1"/>
    <w:link w:val="116"/>
    <w:unhideWhenUsed/>
    <w:qFormat/>
    <w:uiPriority w:val="99"/>
    <w:pPr>
      <w:tabs>
        <w:tab w:val="center" w:pos="4153"/>
        <w:tab w:val="right" w:pos="8306"/>
      </w:tabs>
      <w:snapToGrid w:val="0"/>
      <w:jc w:val="left"/>
    </w:pPr>
    <w:rPr>
      <w:sz w:val="18"/>
      <w:szCs w:val="18"/>
    </w:rPr>
  </w:style>
  <w:style w:type="paragraph" w:styleId="51">
    <w:name w:val="header"/>
    <w:basedOn w:val="1"/>
    <w:link w:val="115"/>
    <w:unhideWhenUsed/>
    <w:qFormat/>
    <w:uiPriority w:val="99"/>
    <w:pPr>
      <w:pBdr>
        <w:bottom w:val="single" w:color="auto" w:sz="6" w:space="1"/>
      </w:pBdr>
      <w:tabs>
        <w:tab w:val="center" w:pos="4153"/>
        <w:tab w:val="right" w:pos="8306"/>
      </w:tabs>
      <w:snapToGrid w:val="0"/>
      <w:jc w:val="center"/>
    </w:pPr>
    <w:rPr>
      <w:sz w:val="18"/>
      <w:szCs w:val="18"/>
    </w:rPr>
  </w:style>
  <w:style w:type="paragraph" w:styleId="52">
    <w:name w:val="toc 1"/>
    <w:basedOn w:val="1"/>
    <w:next w:val="1"/>
    <w:link w:val="117"/>
    <w:unhideWhenUsed/>
    <w:qFormat/>
    <w:uiPriority w:val="39"/>
    <w:pPr>
      <w:spacing w:before="120" w:after="120"/>
      <w:jc w:val="left"/>
    </w:pPr>
    <w:rPr>
      <w:rFonts w:cs="Calibri"/>
      <w:b/>
      <w:bCs/>
      <w:caps/>
      <w:sz w:val="20"/>
      <w:szCs w:val="20"/>
    </w:rPr>
  </w:style>
  <w:style w:type="paragraph" w:styleId="53">
    <w:name w:val="toc 4"/>
    <w:basedOn w:val="1"/>
    <w:next w:val="1"/>
    <w:unhideWhenUsed/>
    <w:qFormat/>
    <w:uiPriority w:val="39"/>
    <w:pPr>
      <w:ind w:left="1260" w:leftChars="600"/>
    </w:pPr>
  </w:style>
  <w:style w:type="paragraph" w:styleId="54">
    <w:name w:val="index heading"/>
    <w:basedOn w:val="1"/>
    <w:next w:val="55"/>
    <w:unhideWhenUsed/>
    <w:uiPriority w:val="0"/>
    <w:pPr>
      <w:adjustRightInd w:val="0"/>
      <w:spacing w:line="315" w:lineRule="atLeast"/>
      <w:ind w:firstLine="200" w:firstLineChars="200"/>
      <w:jc w:val="left"/>
    </w:pPr>
    <w:rPr>
      <w:rFonts w:ascii="宋体" w:hAnsi="Times New Roman"/>
      <w:kern w:val="0"/>
      <w:sz w:val="28"/>
      <w:szCs w:val="20"/>
    </w:rPr>
  </w:style>
  <w:style w:type="paragraph" w:styleId="55">
    <w:name w:val="index 1"/>
    <w:basedOn w:val="1"/>
    <w:next w:val="1"/>
    <w:uiPriority w:val="0"/>
    <w:pPr>
      <w:tabs>
        <w:tab w:val="left" w:pos="360"/>
        <w:tab w:val="left" w:pos="540"/>
      </w:tabs>
      <w:spacing w:line="360" w:lineRule="exact"/>
      <w:ind w:left="425" w:hanging="240"/>
    </w:pPr>
    <w:rPr>
      <w:rFonts w:ascii="宋体" w:hAnsi="宋体"/>
      <w:szCs w:val="20"/>
    </w:rPr>
  </w:style>
  <w:style w:type="paragraph" w:styleId="56">
    <w:name w:val="Subtitle"/>
    <w:basedOn w:val="1"/>
    <w:next w:val="57"/>
    <w:link w:val="180"/>
    <w:qFormat/>
    <w:uiPriority w:val="39"/>
    <w:pPr>
      <w:keepNext/>
      <w:keepLines/>
      <w:wordWrap w:val="0"/>
      <w:jc w:val="center"/>
    </w:pPr>
    <w:rPr>
      <w:rFonts w:ascii="Cambria" w:hAnsi="Cambria" w:eastAsia="黑体" w:cstheme="minorBidi"/>
      <w:bCs/>
      <w:kern w:val="28"/>
      <w:sz w:val="28"/>
      <w:szCs w:val="32"/>
    </w:rPr>
  </w:style>
  <w:style w:type="paragraph" w:styleId="57">
    <w:name w:val="Body Text First Indent"/>
    <w:basedOn w:val="30"/>
    <w:link w:val="162"/>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58">
    <w:name w:val="List Number 5"/>
    <w:basedOn w:val="1"/>
    <w:uiPriority w:val="0"/>
    <w:pPr>
      <w:widowControl/>
      <w:numPr>
        <w:ilvl w:val="0"/>
        <w:numId w:val="7"/>
      </w:numPr>
      <w:spacing w:after="200" w:line="276" w:lineRule="auto"/>
      <w:ind w:firstLine="0" w:firstLineChars="200"/>
      <w:jc w:val="left"/>
    </w:pPr>
    <w:rPr>
      <w:kern w:val="0"/>
      <w:sz w:val="22"/>
      <w:lang w:eastAsia="en-US" w:bidi="en-US"/>
    </w:rPr>
  </w:style>
  <w:style w:type="paragraph" w:styleId="59">
    <w:name w:val="List"/>
    <w:basedOn w:val="1"/>
    <w:uiPriority w:val="0"/>
    <w:pPr>
      <w:spacing w:line="360" w:lineRule="auto"/>
      <w:ind w:left="200" w:hanging="200" w:hangingChars="200"/>
    </w:pPr>
    <w:rPr>
      <w:rFonts w:ascii="Times New Roman" w:hAnsi="Times New Roman"/>
      <w:sz w:val="28"/>
      <w:szCs w:val="20"/>
    </w:rPr>
  </w:style>
  <w:style w:type="paragraph" w:styleId="60">
    <w:name w:val="footnote text"/>
    <w:basedOn w:val="1"/>
    <w:link w:val="259"/>
    <w:unhideWhenUsed/>
    <w:uiPriority w:val="99"/>
    <w:pPr>
      <w:snapToGrid w:val="0"/>
      <w:jc w:val="left"/>
    </w:pPr>
    <w:rPr>
      <w:sz w:val="18"/>
      <w:szCs w:val="18"/>
    </w:rPr>
  </w:style>
  <w:style w:type="paragraph" w:styleId="61">
    <w:name w:val="toc 6"/>
    <w:basedOn w:val="1"/>
    <w:next w:val="1"/>
    <w:unhideWhenUsed/>
    <w:qFormat/>
    <w:uiPriority w:val="39"/>
    <w:pPr>
      <w:ind w:left="2100" w:leftChars="1000"/>
    </w:pPr>
  </w:style>
  <w:style w:type="paragraph" w:styleId="62">
    <w:name w:val="List 5"/>
    <w:basedOn w:val="1"/>
    <w:uiPriority w:val="0"/>
    <w:pPr>
      <w:spacing w:line="360" w:lineRule="auto"/>
      <w:ind w:left="100" w:leftChars="800" w:hanging="200" w:hangingChars="200"/>
    </w:pPr>
    <w:rPr>
      <w:rFonts w:ascii="Times New Roman" w:hAnsi="Times New Roman"/>
      <w:sz w:val="28"/>
      <w:szCs w:val="20"/>
    </w:rPr>
  </w:style>
  <w:style w:type="paragraph" w:styleId="63">
    <w:name w:val="Body Text Indent 3"/>
    <w:basedOn w:val="1"/>
    <w:link w:val="304"/>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4">
    <w:name w:val="index 7"/>
    <w:basedOn w:val="1"/>
    <w:next w:val="1"/>
    <w:unhideWhenUsed/>
    <w:uiPriority w:val="0"/>
    <w:pPr>
      <w:adjustRightInd w:val="0"/>
      <w:spacing w:line="315" w:lineRule="atLeast"/>
      <w:ind w:left="2520" w:firstLine="200" w:firstLineChars="200"/>
      <w:jc w:val="left"/>
    </w:pPr>
    <w:rPr>
      <w:rFonts w:ascii="宋体" w:hAnsi="Times New Roman"/>
      <w:kern w:val="0"/>
      <w:sz w:val="28"/>
      <w:szCs w:val="20"/>
    </w:rPr>
  </w:style>
  <w:style w:type="paragraph" w:styleId="65">
    <w:name w:val="index 9"/>
    <w:basedOn w:val="1"/>
    <w:next w:val="1"/>
    <w:uiPriority w:val="0"/>
    <w:pPr>
      <w:spacing w:line="360" w:lineRule="auto"/>
      <w:ind w:left="1600" w:leftChars="1600" w:firstLine="200" w:firstLineChars="200"/>
    </w:pPr>
    <w:rPr>
      <w:rFonts w:ascii="Times New Roman" w:hAnsi="Times New Roman"/>
      <w:sz w:val="28"/>
      <w:szCs w:val="24"/>
    </w:rPr>
  </w:style>
  <w:style w:type="paragraph" w:styleId="66">
    <w:name w:val="table of figures"/>
    <w:basedOn w:val="1"/>
    <w:next w:val="1"/>
    <w:unhideWhenUsed/>
    <w:uiPriority w:val="0"/>
    <w:pPr>
      <w:spacing w:line="360" w:lineRule="auto"/>
      <w:ind w:left="840" w:hanging="420" w:firstLineChars="200"/>
    </w:pPr>
    <w:rPr>
      <w:rFonts w:ascii="Times New Roman" w:hAnsi="Times New Roman"/>
      <w:sz w:val="28"/>
      <w:szCs w:val="20"/>
    </w:rPr>
  </w:style>
  <w:style w:type="paragraph" w:styleId="67">
    <w:name w:val="toc 2"/>
    <w:basedOn w:val="1"/>
    <w:next w:val="1"/>
    <w:link w:val="118"/>
    <w:unhideWhenUsed/>
    <w:qFormat/>
    <w:uiPriority w:val="39"/>
    <w:pPr>
      <w:ind w:left="210"/>
      <w:jc w:val="left"/>
    </w:pPr>
    <w:rPr>
      <w:rFonts w:cs="Calibri"/>
      <w:smallCaps/>
      <w:sz w:val="20"/>
      <w:szCs w:val="20"/>
    </w:rPr>
  </w:style>
  <w:style w:type="paragraph" w:styleId="68">
    <w:name w:val="toc 9"/>
    <w:basedOn w:val="1"/>
    <w:next w:val="1"/>
    <w:unhideWhenUsed/>
    <w:qFormat/>
    <w:uiPriority w:val="39"/>
    <w:pPr>
      <w:ind w:left="3360" w:leftChars="1600"/>
    </w:pPr>
  </w:style>
  <w:style w:type="paragraph" w:styleId="69">
    <w:name w:val="Body Text 2"/>
    <w:basedOn w:val="1"/>
    <w:link w:val="306"/>
    <w:uiPriority w:val="0"/>
    <w:pPr>
      <w:spacing w:after="120" w:line="480" w:lineRule="auto"/>
    </w:pPr>
    <w:rPr>
      <w:rFonts w:ascii="Times New Roman" w:hAnsi="Times New Roman" w:eastAsia="Times New Roman"/>
      <w:spacing w:val="6"/>
      <w:kern w:val="20"/>
      <w:sz w:val="20"/>
      <w:szCs w:val="20"/>
    </w:rPr>
  </w:style>
  <w:style w:type="paragraph" w:styleId="70">
    <w:name w:val="List 4"/>
    <w:basedOn w:val="1"/>
    <w:uiPriority w:val="0"/>
    <w:pPr>
      <w:spacing w:line="360" w:lineRule="auto"/>
      <w:ind w:left="100" w:leftChars="600" w:hanging="200" w:hangingChars="200"/>
    </w:pPr>
    <w:rPr>
      <w:rFonts w:ascii="Times New Roman" w:hAnsi="Times New Roman"/>
      <w:sz w:val="28"/>
      <w:szCs w:val="20"/>
    </w:rPr>
  </w:style>
  <w:style w:type="paragraph" w:styleId="71">
    <w:name w:val="HTML Preformatted"/>
    <w:basedOn w:val="1"/>
    <w:link w:val="19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2">
    <w:name w:val="Normal (Web)"/>
    <w:basedOn w:val="1"/>
    <w:link w:val="477"/>
    <w:unhideWhenUsed/>
    <w:qFormat/>
    <w:uiPriority w:val="0"/>
    <w:pPr>
      <w:widowControl/>
      <w:spacing w:before="100" w:beforeAutospacing="1" w:after="100" w:afterAutospacing="1"/>
      <w:jc w:val="left"/>
    </w:pPr>
    <w:rPr>
      <w:rFonts w:ascii="宋体" w:hAnsi="宋体" w:cs="宋体"/>
      <w:kern w:val="0"/>
      <w:sz w:val="24"/>
      <w:szCs w:val="24"/>
    </w:rPr>
  </w:style>
  <w:style w:type="paragraph" w:styleId="73">
    <w:name w:val="index 2"/>
    <w:basedOn w:val="1"/>
    <w:next w:val="1"/>
    <w:unhideWhenUsed/>
    <w:uiPriority w:val="0"/>
    <w:pPr>
      <w:adjustRightInd w:val="0"/>
      <w:spacing w:line="315" w:lineRule="atLeast"/>
      <w:ind w:left="420" w:firstLine="200" w:firstLineChars="200"/>
      <w:jc w:val="left"/>
    </w:pPr>
    <w:rPr>
      <w:rFonts w:ascii="宋体" w:hAnsi="Times New Roman"/>
      <w:kern w:val="0"/>
      <w:sz w:val="28"/>
      <w:szCs w:val="20"/>
    </w:rPr>
  </w:style>
  <w:style w:type="paragraph" w:styleId="74">
    <w:name w:val="Title"/>
    <w:basedOn w:val="1"/>
    <w:next w:val="1"/>
    <w:link w:val="140"/>
    <w:qFormat/>
    <w:uiPriority w:val="10"/>
    <w:pPr>
      <w:spacing w:before="240" w:after="60"/>
      <w:jc w:val="center"/>
      <w:outlineLvl w:val="0"/>
    </w:pPr>
    <w:rPr>
      <w:rFonts w:ascii="Cambria" w:hAnsi="Cambria"/>
      <w:b/>
      <w:bCs/>
      <w:sz w:val="32"/>
      <w:szCs w:val="32"/>
    </w:rPr>
  </w:style>
  <w:style w:type="paragraph" w:styleId="75">
    <w:name w:val="annotation subject"/>
    <w:basedOn w:val="24"/>
    <w:next w:val="24"/>
    <w:link w:val="126"/>
    <w:unhideWhenUsed/>
    <w:uiPriority w:val="99"/>
    <w:rPr>
      <w:b/>
      <w:bCs/>
    </w:rPr>
  </w:style>
  <w:style w:type="paragraph" w:styleId="76">
    <w:name w:val="Body Text First Indent 2"/>
    <w:basedOn w:val="31"/>
    <w:link w:val="555"/>
    <w:uiPriority w:val="99"/>
    <w:pPr>
      <w:spacing w:line="360" w:lineRule="auto"/>
      <w:ind w:firstLine="420" w:firstLineChars="200"/>
    </w:pPr>
    <w:rPr>
      <w:rFonts w:ascii="Times New Roman" w:hAnsi="Times New Roman" w:eastAsia="宋体" w:cs="Times New Roman"/>
      <w:sz w:val="28"/>
      <w:szCs w:val="20"/>
      <w:lang w:val="zh-CN" w:eastAsia="zh-CN"/>
    </w:rPr>
  </w:style>
  <w:style w:type="table" w:styleId="78">
    <w:name w:val="Table Grid"/>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9">
    <w:name w:val="Table Theme"/>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0">
    <w:name w:val="Table Colorful 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1">
    <w:name w:val="Table List 1"/>
    <w:basedOn w:val="77"/>
    <w:unhideWhenUsed/>
    <w:qFormat/>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82">
    <w:name w:val="Light Shading"/>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83">
    <w:name w:val="Light Grid Accent 2"/>
    <w:basedOn w:val="77"/>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77"/>
    <w:unhideWhenUsed/>
    <w:qFormat/>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Medium Shading 1 Accent 1"/>
    <w:basedOn w:val="77"/>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87">
    <w:name w:val="Strong"/>
    <w:qFormat/>
    <w:uiPriority w:val="22"/>
    <w:rPr>
      <w:b/>
      <w:bCs/>
    </w:rPr>
  </w:style>
  <w:style w:type="character" w:styleId="88">
    <w:name w:val="endnote reference"/>
    <w:uiPriority w:val="0"/>
    <w:rPr>
      <w:vertAlign w:val="superscript"/>
    </w:rPr>
  </w:style>
  <w:style w:type="character" w:styleId="89">
    <w:name w:val="page number"/>
    <w:qFormat/>
    <w:uiPriority w:val="0"/>
  </w:style>
  <w:style w:type="character" w:styleId="90">
    <w:name w:val="FollowedHyperlink"/>
    <w:unhideWhenUsed/>
    <w:qFormat/>
    <w:uiPriority w:val="0"/>
    <w:rPr>
      <w:color w:val="800080"/>
      <w:u w:val="single"/>
    </w:rPr>
  </w:style>
  <w:style w:type="character" w:styleId="91">
    <w:name w:val="Emphasis"/>
    <w:qFormat/>
    <w:uiPriority w:val="20"/>
    <w:rPr>
      <w:i/>
      <w:iCs/>
    </w:rPr>
  </w:style>
  <w:style w:type="character" w:styleId="92">
    <w:name w:val="HTML Definition"/>
    <w:uiPriority w:val="0"/>
    <w:rPr>
      <w:i/>
      <w:iCs/>
    </w:rPr>
  </w:style>
  <w:style w:type="character" w:styleId="93">
    <w:name w:val="HTML Typewriter"/>
    <w:qFormat/>
    <w:uiPriority w:val="0"/>
    <w:rPr>
      <w:rFonts w:ascii="Courier New" w:hAnsi="Courier New"/>
      <w:sz w:val="20"/>
      <w:szCs w:val="20"/>
    </w:rPr>
  </w:style>
  <w:style w:type="character" w:styleId="94">
    <w:name w:val="HTML Acronym"/>
    <w:uiPriority w:val="0"/>
  </w:style>
  <w:style w:type="character" w:styleId="95">
    <w:name w:val="HTML Variable"/>
    <w:uiPriority w:val="0"/>
    <w:rPr>
      <w:i/>
      <w:iCs/>
    </w:rPr>
  </w:style>
  <w:style w:type="character" w:styleId="96">
    <w:name w:val="Hyperlink"/>
    <w:unhideWhenUsed/>
    <w:qFormat/>
    <w:uiPriority w:val="99"/>
    <w:rPr>
      <w:color w:val="0000FF"/>
      <w:u w:val="single"/>
    </w:rPr>
  </w:style>
  <w:style w:type="character" w:styleId="97">
    <w:name w:val="HTML Code"/>
    <w:uiPriority w:val="0"/>
    <w:rPr>
      <w:rFonts w:ascii="Courier New" w:hAnsi="Courier New"/>
      <w:sz w:val="20"/>
      <w:szCs w:val="20"/>
    </w:rPr>
  </w:style>
  <w:style w:type="character" w:styleId="98">
    <w:name w:val="annotation reference"/>
    <w:unhideWhenUsed/>
    <w:uiPriority w:val="0"/>
    <w:rPr>
      <w:sz w:val="21"/>
      <w:szCs w:val="21"/>
    </w:rPr>
  </w:style>
  <w:style w:type="character" w:styleId="99">
    <w:name w:val="HTML Cite"/>
    <w:uiPriority w:val="0"/>
    <w:rPr>
      <w:i/>
      <w:iCs/>
    </w:rPr>
  </w:style>
  <w:style w:type="character" w:styleId="100">
    <w:name w:val="footnote reference"/>
    <w:unhideWhenUsed/>
    <w:uiPriority w:val="99"/>
    <w:rPr>
      <w:vertAlign w:val="superscript"/>
    </w:rPr>
  </w:style>
  <w:style w:type="character" w:styleId="101">
    <w:name w:val="HTML Keyboard"/>
    <w:uiPriority w:val="0"/>
    <w:rPr>
      <w:rFonts w:ascii="Courier New" w:hAnsi="Courier New"/>
      <w:sz w:val="20"/>
      <w:szCs w:val="20"/>
    </w:rPr>
  </w:style>
  <w:style w:type="character" w:styleId="102">
    <w:name w:val="HTML Sample"/>
    <w:uiPriority w:val="0"/>
    <w:rPr>
      <w:rFonts w:ascii="Courier New" w:hAnsi="Courier New"/>
    </w:rPr>
  </w:style>
  <w:style w:type="character" w:customStyle="1" w:styleId="103">
    <w:name w:val="标题 1 字符2"/>
    <w:basedOn w:val="86"/>
    <w:link w:val="2"/>
    <w:uiPriority w:val="9"/>
    <w:rPr>
      <w:rFonts w:ascii="Calibri" w:hAnsi="Calibri" w:eastAsia="宋体" w:cs="Times New Roman"/>
      <w:b/>
      <w:bCs/>
      <w:kern w:val="44"/>
      <w:sz w:val="48"/>
      <w:szCs w:val="44"/>
    </w:rPr>
  </w:style>
  <w:style w:type="character" w:customStyle="1" w:styleId="104">
    <w:name w:val="标题 2 字符2"/>
    <w:basedOn w:val="86"/>
    <w:link w:val="3"/>
    <w:qFormat/>
    <w:uiPriority w:val="9"/>
    <w:rPr>
      <w:rFonts w:ascii="Cambria" w:hAnsi="Cambria" w:eastAsia="宋体" w:cs="Times New Roman"/>
      <w:b/>
      <w:bCs/>
      <w:sz w:val="32"/>
      <w:szCs w:val="32"/>
    </w:rPr>
  </w:style>
  <w:style w:type="character" w:customStyle="1" w:styleId="105">
    <w:name w:val="标题 3 字符2"/>
    <w:basedOn w:val="86"/>
    <w:link w:val="4"/>
    <w:qFormat/>
    <w:uiPriority w:val="1"/>
    <w:rPr>
      <w:rFonts w:ascii="Calibri" w:hAnsi="Calibri" w:eastAsia="宋体" w:cs="Times New Roman"/>
      <w:b/>
      <w:bCs/>
      <w:sz w:val="32"/>
      <w:szCs w:val="32"/>
    </w:rPr>
  </w:style>
  <w:style w:type="character" w:customStyle="1" w:styleId="106">
    <w:name w:val="标题 4 字符1"/>
    <w:basedOn w:val="86"/>
    <w:link w:val="5"/>
    <w:uiPriority w:val="0"/>
    <w:rPr>
      <w:rFonts w:ascii="Cambria" w:hAnsi="Cambria" w:eastAsia="宋体" w:cs="Times New Roman"/>
      <w:b/>
      <w:bCs/>
      <w:sz w:val="28"/>
      <w:szCs w:val="28"/>
    </w:rPr>
  </w:style>
  <w:style w:type="character" w:customStyle="1" w:styleId="107">
    <w:name w:val="标题 5 字符2"/>
    <w:basedOn w:val="86"/>
    <w:link w:val="6"/>
    <w:uiPriority w:val="9"/>
    <w:rPr>
      <w:rFonts w:ascii="Calibri" w:hAnsi="Calibri" w:eastAsia="宋体" w:cs="Times New Roman"/>
      <w:b/>
      <w:bCs/>
      <w:sz w:val="28"/>
      <w:szCs w:val="28"/>
    </w:rPr>
  </w:style>
  <w:style w:type="character" w:customStyle="1" w:styleId="108">
    <w:name w:val="标题 6 字符1"/>
    <w:basedOn w:val="86"/>
    <w:link w:val="7"/>
    <w:qFormat/>
    <w:uiPriority w:val="0"/>
    <w:rPr>
      <w:rFonts w:ascii="Cambria" w:hAnsi="Cambria" w:eastAsia="宋体" w:cs="Times New Roman"/>
      <w:b/>
      <w:bCs/>
      <w:sz w:val="24"/>
      <w:szCs w:val="24"/>
    </w:rPr>
  </w:style>
  <w:style w:type="character" w:customStyle="1" w:styleId="109">
    <w:name w:val="标题 7 字符1"/>
    <w:basedOn w:val="86"/>
    <w:link w:val="8"/>
    <w:qFormat/>
    <w:uiPriority w:val="0"/>
    <w:rPr>
      <w:rFonts w:ascii="Calibri" w:hAnsi="Calibri" w:eastAsia="宋体" w:cs="Times New Roman"/>
      <w:b/>
      <w:bCs/>
      <w:sz w:val="24"/>
      <w:szCs w:val="24"/>
    </w:rPr>
  </w:style>
  <w:style w:type="character" w:customStyle="1" w:styleId="110">
    <w:name w:val="标题 8 字符1"/>
    <w:basedOn w:val="86"/>
    <w:link w:val="9"/>
    <w:qFormat/>
    <w:uiPriority w:val="0"/>
    <w:rPr>
      <w:rFonts w:ascii="Cambria" w:hAnsi="Cambria" w:eastAsia="宋体" w:cs="Times New Roman"/>
      <w:sz w:val="24"/>
      <w:szCs w:val="24"/>
    </w:rPr>
  </w:style>
  <w:style w:type="character" w:customStyle="1" w:styleId="111">
    <w:name w:val="标题 9 字符1"/>
    <w:basedOn w:val="86"/>
    <w:link w:val="10"/>
    <w:qFormat/>
    <w:uiPriority w:val="0"/>
    <w:rPr>
      <w:rFonts w:ascii="Cambria" w:hAnsi="Cambria" w:eastAsia="宋体" w:cs="Times New Roman"/>
      <w:szCs w:val="21"/>
    </w:rPr>
  </w:style>
  <w:style w:type="character" w:customStyle="1" w:styleId="112">
    <w:name w:val="正文文本 字符2"/>
    <w:basedOn w:val="86"/>
    <w:link w:val="30"/>
    <w:qFormat/>
    <w:uiPriority w:val="0"/>
    <w:rPr>
      <w:rFonts w:ascii="Book Antiqua" w:hAnsi="Book Antiqua" w:eastAsia="宋体" w:cs="Times New Roman"/>
      <w:kern w:val="0"/>
      <w:sz w:val="20"/>
      <w:szCs w:val="20"/>
    </w:rPr>
  </w:style>
  <w:style w:type="character" w:customStyle="1" w:styleId="113">
    <w:name w:val="纯文本 字符"/>
    <w:link w:val="41"/>
    <w:qFormat/>
    <w:uiPriority w:val="0"/>
    <w:rPr>
      <w:rFonts w:ascii="宋体" w:hAnsi="Courier New"/>
      <w:sz w:val="28"/>
    </w:rPr>
  </w:style>
  <w:style w:type="character" w:customStyle="1" w:styleId="114">
    <w:name w:val="纯文本 Char1"/>
    <w:basedOn w:val="86"/>
    <w:qFormat/>
    <w:uiPriority w:val="0"/>
    <w:rPr>
      <w:rFonts w:ascii="宋体" w:hAnsi="Courier New" w:eastAsia="宋体" w:cs="Courier New"/>
      <w:szCs w:val="21"/>
    </w:rPr>
  </w:style>
  <w:style w:type="character" w:customStyle="1" w:styleId="115">
    <w:name w:val="页眉 字符1"/>
    <w:basedOn w:val="86"/>
    <w:link w:val="51"/>
    <w:qFormat/>
    <w:uiPriority w:val="99"/>
    <w:rPr>
      <w:rFonts w:ascii="Calibri" w:hAnsi="Calibri" w:eastAsia="宋体" w:cs="Times New Roman"/>
      <w:sz w:val="18"/>
      <w:szCs w:val="18"/>
    </w:rPr>
  </w:style>
  <w:style w:type="character" w:customStyle="1" w:styleId="116">
    <w:name w:val="页脚 字符1"/>
    <w:basedOn w:val="86"/>
    <w:link w:val="50"/>
    <w:qFormat/>
    <w:uiPriority w:val="99"/>
    <w:rPr>
      <w:rFonts w:ascii="Calibri" w:hAnsi="Calibri" w:eastAsia="宋体" w:cs="Times New Roman"/>
      <w:sz w:val="18"/>
      <w:szCs w:val="18"/>
    </w:rPr>
  </w:style>
  <w:style w:type="character" w:customStyle="1" w:styleId="117">
    <w:name w:val="目录 1 字符"/>
    <w:link w:val="52"/>
    <w:qFormat/>
    <w:uiPriority w:val="39"/>
    <w:rPr>
      <w:rFonts w:ascii="Calibri" w:hAnsi="Calibri" w:eastAsia="宋体" w:cs="Calibri"/>
      <w:b/>
      <w:bCs/>
      <w:caps/>
      <w:sz w:val="20"/>
      <w:szCs w:val="20"/>
    </w:rPr>
  </w:style>
  <w:style w:type="character" w:customStyle="1" w:styleId="118">
    <w:name w:val="目录 2 字符"/>
    <w:link w:val="67"/>
    <w:qFormat/>
    <w:uiPriority w:val="39"/>
    <w:rPr>
      <w:rFonts w:ascii="Calibri" w:hAnsi="Calibri" w:eastAsia="宋体" w:cs="Calibri"/>
      <w:smallCaps/>
      <w:sz w:val="20"/>
      <w:szCs w:val="20"/>
    </w:rPr>
  </w:style>
  <w:style w:type="character" w:customStyle="1" w:styleId="119">
    <w:name w:val="正文缩进 字符"/>
    <w:link w:val="18"/>
    <w:qFormat/>
    <w:uiPriority w:val="0"/>
    <w:rPr>
      <w:szCs w:val="24"/>
    </w:rPr>
  </w:style>
  <w:style w:type="paragraph" w:customStyle="1" w:styleId="120">
    <w:name w:val="列出段落1"/>
    <w:basedOn w:val="1"/>
    <w:link w:val="128"/>
    <w:qFormat/>
    <w:uiPriority w:val="0"/>
    <w:pPr>
      <w:ind w:left="720"/>
      <w:contextualSpacing/>
    </w:pPr>
  </w:style>
  <w:style w:type="character" w:customStyle="1" w:styleId="121">
    <w:name w:val="GEDI正文(无编号) Char"/>
    <w:link w:val="122"/>
    <w:qFormat/>
    <w:uiPriority w:val="0"/>
    <w:rPr>
      <w:rFonts w:hAnsi="宋体"/>
      <w:sz w:val="24"/>
    </w:rPr>
  </w:style>
  <w:style w:type="paragraph" w:customStyle="1" w:styleId="122">
    <w:name w:val="GEDI正文(无编号)"/>
    <w:basedOn w:val="1"/>
    <w:link w:val="121"/>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qFormat/>
    <w:uiPriority w:val="0"/>
    <w:rPr>
      <w:lang w:val="zh-TW" w:eastAsia="zh-TW"/>
    </w:rPr>
  </w:style>
  <w:style w:type="paragraph" w:styleId="124">
    <w:name w:val="List Paragraph"/>
    <w:basedOn w:val="1"/>
    <w:link w:val="132"/>
    <w:qFormat/>
    <w:uiPriority w:val="0"/>
    <w:pPr>
      <w:ind w:firstLine="420" w:firstLineChars="200"/>
    </w:pPr>
  </w:style>
  <w:style w:type="character" w:customStyle="1" w:styleId="125">
    <w:name w:val="批注文字 字符"/>
    <w:basedOn w:val="86"/>
    <w:link w:val="24"/>
    <w:uiPriority w:val="0"/>
    <w:rPr>
      <w:rFonts w:ascii="Calibri" w:hAnsi="Calibri" w:eastAsia="宋体" w:cs="Times New Roman"/>
    </w:rPr>
  </w:style>
  <w:style w:type="character" w:customStyle="1" w:styleId="126">
    <w:name w:val="批注主题 字符"/>
    <w:basedOn w:val="125"/>
    <w:link w:val="75"/>
    <w:uiPriority w:val="99"/>
    <w:rPr>
      <w:rFonts w:ascii="Calibri" w:hAnsi="Calibri" w:eastAsia="宋体" w:cs="Times New Roman"/>
      <w:b/>
      <w:bCs/>
    </w:rPr>
  </w:style>
  <w:style w:type="character" w:customStyle="1" w:styleId="127">
    <w:name w:val="批注框文本 字符"/>
    <w:basedOn w:val="86"/>
    <w:link w:val="49"/>
    <w:qFormat/>
    <w:uiPriority w:val="99"/>
    <w:rPr>
      <w:rFonts w:ascii="Calibri" w:hAnsi="Calibri" w:eastAsia="宋体" w:cs="Times New Roman"/>
      <w:sz w:val="18"/>
      <w:szCs w:val="18"/>
    </w:rPr>
  </w:style>
  <w:style w:type="character" w:customStyle="1" w:styleId="128">
    <w:name w:val="列出段落 Char"/>
    <w:link w:val="120"/>
    <w:qFormat/>
    <w:locked/>
    <w:uiPriority w:val="34"/>
    <w:rPr>
      <w:rFonts w:ascii="Calibri" w:hAnsi="Calibri" w:eastAsia="宋体" w:cs="Times New Roman"/>
    </w:rPr>
  </w:style>
  <w:style w:type="paragraph" w:customStyle="1" w:styleId="129">
    <w:name w:val="Revision"/>
    <w:hidden/>
    <w:semiHidden/>
    <w:qFormat/>
    <w:uiPriority w:val="99"/>
    <w:rPr>
      <w:rFonts w:ascii="Calibri" w:hAnsi="Calibri" w:eastAsia="宋体" w:cs="Times New Roman"/>
      <w:kern w:val="2"/>
      <w:sz w:val="21"/>
      <w:szCs w:val="22"/>
      <w:lang w:val="en-US" w:eastAsia="zh-CN" w:bidi="ar-SA"/>
    </w:rPr>
  </w:style>
  <w:style w:type="paragraph" w:customStyle="1" w:styleId="130">
    <w:name w:val="xl27"/>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qFormat/>
    <w:uiPriority w:val="0"/>
    <w:pPr>
      <w:widowControl/>
      <w:spacing w:after="200" w:line="273" w:lineRule="auto"/>
      <w:jc w:val="left"/>
    </w:pPr>
    <w:rPr>
      <w:rFonts w:cs="宋体"/>
      <w:kern w:val="0"/>
      <w:sz w:val="22"/>
    </w:rPr>
  </w:style>
  <w:style w:type="character" w:customStyle="1" w:styleId="132">
    <w:name w:val="列出段落 字符1"/>
    <w:link w:val="124"/>
    <w:qFormat/>
    <w:locked/>
    <w:uiPriority w:val="0"/>
    <w:rPr>
      <w:rFonts w:ascii="Calibri" w:hAnsi="Calibri" w:eastAsia="宋体" w:cs="Times New Roman"/>
    </w:rPr>
  </w:style>
  <w:style w:type="character" w:customStyle="1" w:styleId="133">
    <w:name w:val="纯文本 Char3"/>
    <w:qFormat/>
    <w:uiPriority w:val="0"/>
    <w:rPr>
      <w:rFonts w:ascii="宋体" w:hAnsi="Courier New"/>
      <w:kern w:val="2"/>
      <w:sz w:val="28"/>
    </w:rPr>
  </w:style>
  <w:style w:type="character" w:customStyle="1" w:styleId="134">
    <w:name w:val="正文文本 Char3"/>
    <w:qFormat/>
    <w:uiPriority w:val="0"/>
    <w:rPr>
      <w:rFonts w:ascii="Book Antiqua" w:hAnsi="Book Antiqua" w:eastAsia="宋体" w:cs="Times New Roman"/>
      <w:kern w:val="0"/>
      <w:sz w:val="20"/>
      <w:szCs w:val="20"/>
    </w:rPr>
  </w:style>
  <w:style w:type="paragraph" w:customStyle="1" w:styleId="135">
    <w:name w:val="需求书2"/>
    <w:basedOn w:val="1"/>
    <w:qFormat/>
    <w:uiPriority w:val="0"/>
    <w:pPr>
      <w:spacing w:line="300" w:lineRule="auto"/>
    </w:pPr>
    <w:rPr>
      <w:rFonts w:ascii="Times New Roman" w:hAnsi="Times New Roman"/>
      <w:color w:val="0000FF"/>
      <w:szCs w:val="20"/>
    </w:rPr>
  </w:style>
  <w:style w:type="paragraph" w:customStyle="1" w:styleId="136">
    <w:name w:val="正文 A"/>
    <w:qFormat/>
    <w:uiPriority w:val="99"/>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qFormat/>
    <w:uiPriority w:val="99"/>
  </w:style>
  <w:style w:type="character" w:customStyle="1" w:styleId="138">
    <w:name w:val="日期 字符1"/>
    <w:basedOn w:val="86"/>
    <w:link w:val="46"/>
    <w:qFormat/>
    <w:uiPriority w:val="99"/>
    <w:rPr>
      <w:rFonts w:ascii="Calibri" w:hAnsi="Calibri" w:eastAsia="宋体" w:cs="Times New Roman"/>
      <w:sz w:val="24"/>
    </w:rPr>
  </w:style>
  <w:style w:type="character" w:customStyle="1" w:styleId="139">
    <w:name w:val="日期 字符"/>
    <w:semiHidden/>
    <w:qFormat/>
    <w:uiPriority w:val="99"/>
    <w:rPr>
      <w:kern w:val="2"/>
      <w:sz w:val="21"/>
      <w:szCs w:val="22"/>
    </w:rPr>
  </w:style>
  <w:style w:type="character" w:customStyle="1" w:styleId="140">
    <w:name w:val="标题 字符1"/>
    <w:basedOn w:val="86"/>
    <w:link w:val="74"/>
    <w:qFormat/>
    <w:uiPriority w:val="10"/>
    <w:rPr>
      <w:rFonts w:ascii="Cambria" w:hAnsi="Cambria" w:eastAsia="宋体" w:cs="Times New Roman"/>
      <w:b/>
      <w:bCs/>
      <w:sz w:val="32"/>
      <w:szCs w:val="32"/>
    </w:rPr>
  </w:style>
  <w:style w:type="character" w:customStyle="1" w:styleId="141">
    <w:name w:val="标题 字符"/>
    <w:qFormat/>
    <w:uiPriority w:val="10"/>
    <w:rPr>
      <w:rFonts w:ascii="等线 Light" w:hAnsi="等线 Light" w:cs="Times New Roman"/>
      <w:b/>
      <w:bCs/>
      <w:kern w:val="2"/>
      <w:sz w:val="32"/>
      <w:szCs w:val="32"/>
    </w:rPr>
  </w:style>
  <w:style w:type="character" w:customStyle="1" w:styleId="142">
    <w:name w:val="apple-converted-space"/>
    <w:qFormat/>
    <w:uiPriority w:val="0"/>
  </w:style>
  <w:style w:type="character" w:customStyle="1" w:styleId="143">
    <w:name w:val="我的正文1111 Char"/>
    <w:link w:val="144"/>
    <w:qFormat/>
    <w:locked/>
    <w:uiPriority w:val="0"/>
    <w:rPr>
      <w:rFonts w:ascii="宋体" w:hAnsi="宋体"/>
      <w:color w:val="000000"/>
      <w:sz w:val="24"/>
      <w:szCs w:val="24"/>
    </w:rPr>
  </w:style>
  <w:style w:type="paragraph" w:customStyle="1" w:styleId="144">
    <w:name w:val="我的正文1111"/>
    <w:basedOn w:val="1"/>
    <w:link w:val="143"/>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86"/>
    <w:link w:val="22"/>
    <w:qFormat/>
    <w:uiPriority w:val="0"/>
    <w:rPr>
      <w:rFonts w:ascii="宋体" w:hAnsi="Calibri" w:eastAsia="宋体" w:cs="Times New Roman"/>
      <w:sz w:val="18"/>
      <w:szCs w:val="18"/>
    </w:rPr>
  </w:style>
  <w:style w:type="character" w:customStyle="1" w:styleId="146">
    <w:name w:val="文档结构图 字符"/>
    <w:semiHidden/>
    <w:qFormat/>
    <w:uiPriority w:val="99"/>
    <w:rPr>
      <w:rFonts w:ascii="Microsoft YaHei UI" w:eastAsia="Microsoft YaHei UI"/>
      <w:kern w:val="2"/>
      <w:sz w:val="18"/>
      <w:szCs w:val="18"/>
    </w:rPr>
  </w:style>
  <w:style w:type="paragraph" w:customStyle="1" w:styleId="147">
    <w:name w:val="样式 标题 3 +"/>
    <w:basedOn w:val="4"/>
    <w:qFormat/>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qFormat/>
    <w:uiPriority w:val="0"/>
    <w:pPr>
      <w:pageBreakBefore/>
      <w:numPr>
        <w:ilvl w:val="0"/>
        <w:numId w:val="8"/>
      </w:numPr>
    </w:pPr>
    <w:rPr>
      <w:rFonts w:ascii="宋体" w:hAnsi="宋体"/>
      <w:bCs/>
      <w:sz w:val="28"/>
      <w:szCs w:val="28"/>
    </w:rPr>
  </w:style>
  <w:style w:type="paragraph" w:customStyle="1" w:styleId="149">
    <w:name w:val="Default"/>
    <w:qFormat/>
    <w:uiPriority w:val="0"/>
    <w:pPr>
      <w:widowControl w:val="0"/>
      <w:autoSpaceDE w:val="0"/>
      <w:autoSpaceDN w:val="0"/>
      <w:adjustRightInd w:val="0"/>
    </w:pPr>
    <w:rPr>
      <w:rFonts w:ascii="微软雅黑" w:hAnsi="Calibri" w:eastAsia="微软雅黑" w:cs="微软雅黑"/>
      <w:color w:val="000000"/>
      <w:kern w:val="0"/>
      <w:sz w:val="24"/>
      <w:szCs w:val="24"/>
      <w:lang w:val="en-US" w:eastAsia="zh-CN" w:bidi="ar-SA"/>
    </w:rPr>
  </w:style>
  <w:style w:type="character" w:customStyle="1" w:styleId="150">
    <w:name w:val="我的正文 Char"/>
    <w:link w:val="151"/>
    <w:qFormat/>
    <w:uiPriority w:val="0"/>
    <w:rPr>
      <w:rFonts w:ascii="Arial" w:hAnsi="Arial"/>
      <w:sz w:val="24"/>
      <w:szCs w:val="24"/>
    </w:rPr>
  </w:style>
  <w:style w:type="paragraph" w:customStyle="1" w:styleId="151">
    <w:name w:val="我的正文"/>
    <w:basedOn w:val="18"/>
    <w:link w:val="150"/>
    <w:qFormat/>
    <w:uiPriority w:val="0"/>
    <w:pPr>
      <w:spacing w:line="360" w:lineRule="auto"/>
      <w:ind w:firstLine="480"/>
    </w:pPr>
    <w:rPr>
      <w:rFonts w:ascii="Arial" w:hAnsi="Arial"/>
      <w:sz w:val="24"/>
    </w:rPr>
  </w:style>
  <w:style w:type="character" w:customStyle="1" w:styleId="152">
    <w:name w:val="pull-left"/>
    <w:qFormat/>
    <w:uiPriority w:val="0"/>
  </w:style>
  <w:style w:type="character" w:customStyle="1" w:styleId="153">
    <w:name w:val="样式4 Char"/>
    <w:link w:val="154"/>
    <w:qFormat/>
    <w:uiPriority w:val="0"/>
    <w:rPr>
      <w:rFonts w:ascii="仿宋_GB2312" w:eastAsia="仿宋_GB2312"/>
      <w:color w:val="000000"/>
    </w:rPr>
  </w:style>
  <w:style w:type="paragraph" w:customStyle="1" w:styleId="154">
    <w:name w:val="样式4"/>
    <w:basedOn w:val="1"/>
    <w:link w:val="153"/>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qFormat/>
    <w:uiPriority w:val="0"/>
    <w:pPr>
      <w:ind w:left="720"/>
      <w:contextualSpacing/>
    </w:pPr>
  </w:style>
  <w:style w:type="paragraph" w:customStyle="1" w:styleId="156">
    <w:name w:val="Table Paragraph"/>
    <w:basedOn w:val="1"/>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qFormat/>
    <w:uiPriority w:val="0"/>
    <w:rPr>
      <w:rFonts w:ascii="宋体" w:hAnsi="宋体"/>
    </w:rPr>
  </w:style>
  <w:style w:type="paragraph" w:customStyle="1" w:styleId="158">
    <w:name w:val="SG186-正文"/>
    <w:basedOn w:val="1"/>
    <w:link w:val="157"/>
    <w:qFormat/>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qFormat/>
    <w:uiPriority w:val="0"/>
    <w:rPr>
      <w:rFonts w:ascii="宋体" w:hAnsi="宋体" w:cs="宋体"/>
    </w:rPr>
  </w:style>
  <w:style w:type="paragraph" w:customStyle="1" w:styleId="160">
    <w:name w:val="表格文本居左"/>
    <w:basedOn w:val="1"/>
    <w:link w:val="159"/>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qFormat/>
    <w:uiPriority w:val="0"/>
    <w:rPr>
      <w:kern w:val="2"/>
      <w:sz w:val="21"/>
      <w:szCs w:val="22"/>
    </w:rPr>
  </w:style>
  <w:style w:type="character" w:customStyle="1" w:styleId="162">
    <w:name w:val="正文首行缩进 字符1"/>
    <w:link w:val="57"/>
    <w:qFormat/>
    <w:uiPriority w:val="99"/>
    <w:rPr>
      <w:rFonts w:ascii="宋体"/>
      <w:sz w:val="24"/>
      <w:szCs w:val="24"/>
    </w:rPr>
  </w:style>
  <w:style w:type="character" w:customStyle="1" w:styleId="163">
    <w:name w:val="正文文本 Char1"/>
    <w:qFormat/>
    <w:uiPriority w:val="99"/>
    <w:rPr>
      <w:kern w:val="2"/>
      <w:sz w:val="21"/>
      <w:szCs w:val="22"/>
    </w:rPr>
  </w:style>
  <w:style w:type="character" w:customStyle="1" w:styleId="164">
    <w:name w:val="批注框文本 Char1"/>
    <w:semiHidden/>
    <w:qFormat/>
    <w:uiPriority w:val="99"/>
    <w:rPr>
      <w:kern w:val="2"/>
      <w:sz w:val="18"/>
      <w:szCs w:val="18"/>
    </w:rPr>
  </w:style>
  <w:style w:type="character" w:customStyle="1" w:styleId="165">
    <w:name w:val="正文文本缩进 字符1"/>
    <w:link w:val="31"/>
    <w:qFormat/>
    <w:uiPriority w:val="0"/>
  </w:style>
  <w:style w:type="character" w:customStyle="1" w:styleId="166">
    <w:name w:val="正文文本缩进 Char1"/>
    <w:qFormat/>
    <w:uiPriority w:val="99"/>
    <w:rPr>
      <w:kern w:val="2"/>
      <w:sz w:val="21"/>
      <w:szCs w:val="22"/>
    </w:rPr>
  </w:style>
  <w:style w:type="character" w:customStyle="1" w:styleId="167">
    <w:name w:val="title_emph"/>
    <w:qFormat/>
    <w:uiPriority w:val="0"/>
  </w:style>
  <w:style w:type="character" w:customStyle="1" w:styleId="168">
    <w:name w:val="文档结构图 Char1"/>
    <w:qFormat/>
    <w:uiPriority w:val="99"/>
    <w:rPr>
      <w:rFonts w:ascii="Microsoft YaHei UI" w:eastAsia="Microsoft YaHei UI"/>
      <w:kern w:val="2"/>
      <w:sz w:val="18"/>
      <w:szCs w:val="18"/>
    </w:rPr>
  </w:style>
  <w:style w:type="character" w:customStyle="1" w:styleId="169">
    <w:name w:val="副标题 Char1"/>
    <w:qFormat/>
    <w:uiPriority w:val="11"/>
    <w:rPr>
      <w:rFonts w:ascii="Calibri Light" w:hAnsi="Calibri Light" w:cs="Times New Roman"/>
      <w:b/>
      <w:bCs/>
      <w:kern w:val="28"/>
      <w:sz w:val="32"/>
      <w:szCs w:val="32"/>
    </w:rPr>
  </w:style>
  <w:style w:type="character" w:customStyle="1" w:styleId="170">
    <w:name w:val="样式3 Char"/>
    <w:link w:val="171"/>
    <w:qFormat/>
    <w:uiPriority w:val="0"/>
    <w:rPr>
      <w:rFonts w:ascii="仿宋_GB2312" w:eastAsia="仿宋_GB2312"/>
      <w:color w:val="000000"/>
    </w:rPr>
  </w:style>
  <w:style w:type="paragraph" w:customStyle="1" w:styleId="171">
    <w:name w:val="样式3"/>
    <w:basedOn w:val="1"/>
    <w:link w:val="170"/>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qFormat/>
    <w:uiPriority w:val="99"/>
    <w:rPr>
      <w:rFonts w:ascii="Courier New" w:hAnsi="Courier New" w:cs="Courier New"/>
      <w:kern w:val="2"/>
    </w:rPr>
  </w:style>
  <w:style w:type="character" w:customStyle="1" w:styleId="173">
    <w:name w:val="页眉 Char1"/>
    <w:qFormat/>
    <w:uiPriority w:val="99"/>
    <w:rPr>
      <w:kern w:val="2"/>
      <w:sz w:val="18"/>
      <w:szCs w:val="18"/>
    </w:rPr>
  </w:style>
  <w:style w:type="character" w:customStyle="1" w:styleId="174">
    <w:name w:val="结束语 Char1"/>
    <w:semiHidden/>
    <w:qFormat/>
    <w:uiPriority w:val="99"/>
    <w:rPr>
      <w:kern w:val="2"/>
      <w:sz w:val="21"/>
      <w:szCs w:val="22"/>
    </w:rPr>
  </w:style>
  <w:style w:type="character" w:customStyle="1" w:styleId="175">
    <w:name w:val="批注文字 Char1"/>
    <w:qFormat/>
    <w:uiPriority w:val="99"/>
    <w:rPr>
      <w:kern w:val="2"/>
      <w:sz w:val="21"/>
      <w:szCs w:val="22"/>
    </w:rPr>
  </w:style>
  <w:style w:type="character" w:customStyle="1" w:styleId="176">
    <w:name w:val="页脚 Char1"/>
    <w:semiHidden/>
    <w:qFormat/>
    <w:uiPriority w:val="99"/>
    <w:rPr>
      <w:kern w:val="2"/>
      <w:sz w:val="18"/>
      <w:szCs w:val="18"/>
    </w:rPr>
  </w:style>
  <w:style w:type="character" w:customStyle="1" w:styleId="177">
    <w:name w:val="题注 字符"/>
    <w:link w:val="19"/>
    <w:qFormat/>
    <w:uiPriority w:val="0"/>
    <w:rPr>
      <w:rFonts w:ascii="Arial" w:hAnsi="Arial"/>
      <w:b/>
      <w:bCs/>
      <w:sz w:val="18"/>
      <w:szCs w:val="18"/>
    </w:rPr>
  </w:style>
  <w:style w:type="character" w:customStyle="1" w:styleId="178">
    <w:name w:val="段 Char"/>
    <w:link w:val="179"/>
    <w:qFormat/>
    <w:uiPriority w:val="0"/>
    <w:rPr>
      <w:rFonts w:ascii="Times New Roman" w:hAnsi="Times New Roman"/>
      <w:lang w:val="en-US" w:eastAsia="zh-CN"/>
    </w:rPr>
  </w:style>
  <w:style w:type="paragraph" w:customStyle="1" w:styleId="179">
    <w:name w:val="段"/>
    <w:link w:val="178"/>
    <w:qFormat/>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6"/>
    <w:qFormat/>
    <w:uiPriority w:val="39"/>
    <w:rPr>
      <w:rFonts w:ascii="Cambria" w:hAnsi="Cambria" w:eastAsia="黑体"/>
      <w:bCs/>
      <w:kern w:val="28"/>
      <w:sz w:val="28"/>
      <w:szCs w:val="32"/>
    </w:rPr>
  </w:style>
  <w:style w:type="character" w:customStyle="1" w:styleId="181">
    <w:name w:val="结束语 字符1"/>
    <w:link w:val="28"/>
    <w:qFormat/>
    <w:uiPriority w:val="0"/>
    <w:rPr>
      <w:rFonts w:ascii="Times New Roman" w:hAnsi="Times New Roman"/>
      <w:lang w:eastAsia="zh-TW"/>
    </w:rPr>
  </w:style>
  <w:style w:type="character" w:customStyle="1" w:styleId="182">
    <w:name w:val="param-name"/>
    <w:qFormat/>
    <w:uiPriority w:val="0"/>
  </w:style>
  <w:style w:type="character" w:customStyle="1" w:styleId="183">
    <w:name w:val="文档正文 Char"/>
    <w:link w:val="148"/>
    <w:qFormat/>
    <w:uiPriority w:val="0"/>
    <w:rPr>
      <w:rFonts w:ascii="宋体" w:hAnsi="宋体" w:eastAsia="宋体" w:cs="Times New Roman"/>
      <w:bCs/>
      <w:sz w:val="28"/>
      <w:szCs w:val="28"/>
    </w:rPr>
  </w:style>
  <w:style w:type="character" w:customStyle="1" w:styleId="184">
    <w:name w:val="NormalTable Char"/>
    <w:link w:val="185"/>
    <w:qFormat/>
    <w:locked/>
    <w:uiPriority w:val="0"/>
    <w:rPr>
      <w:rFonts w:ascii="Arial" w:hAnsi="Arial" w:cs="Tahoma"/>
      <w:sz w:val="18"/>
    </w:rPr>
  </w:style>
  <w:style w:type="paragraph" w:customStyle="1" w:styleId="185">
    <w:name w:val="NormalTable"/>
    <w:basedOn w:val="1"/>
    <w:link w:val="184"/>
    <w:qFormat/>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qFormat/>
    <w:uiPriority w:val="0"/>
    <w:rPr>
      <w:rFonts w:ascii="仿宋_GB2312" w:hAnsi="Times New Roman" w:eastAsia="仿宋_GB2312" w:cs="宋体"/>
      <w:sz w:val="32"/>
    </w:rPr>
  </w:style>
  <w:style w:type="paragraph" w:customStyle="1" w:styleId="187">
    <w:name w:val="样式 仿宋_GB2312 三号 行距: 1.5 倍行距"/>
    <w:basedOn w:val="1"/>
    <w:link w:val="186"/>
    <w:qFormat/>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qFormat/>
    <w:locked/>
    <w:uiPriority w:val="0"/>
    <w:rPr>
      <w:kern w:val="2"/>
      <w:sz w:val="24"/>
      <w:szCs w:val="24"/>
    </w:rPr>
  </w:style>
  <w:style w:type="character" w:customStyle="1" w:styleId="189">
    <w:name w:val="PMS2.0-正文 Char"/>
    <w:link w:val="190"/>
    <w:qFormat/>
    <w:uiPriority w:val="0"/>
    <w:rPr>
      <w:rFonts w:ascii="Times New Roman" w:hAnsi="Times New Roman" w:eastAsia="仿宋_GB2312"/>
      <w:sz w:val="24"/>
    </w:rPr>
  </w:style>
  <w:style w:type="paragraph" w:customStyle="1" w:styleId="190">
    <w:name w:val="PMS2.0-正文"/>
    <w:basedOn w:val="1"/>
    <w:link w:val="189"/>
    <w:qFormat/>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qFormat/>
    <w:uiPriority w:val="99"/>
  </w:style>
  <w:style w:type="character" w:customStyle="1" w:styleId="192">
    <w:name w:val="HTML 预设格式 字符1"/>
    <w:link w:val="71"/>
    <w:qFormat/>
    <w:uiPriority w:val="99"/>
    <w:rPr>
      <w:rFonts w:ascii="宋体" w:hAnsi="宋体" w:cs="宋体"/>
      <w:sz w:val="24"/>
      <w:szCs w:val="24"/>
    </w:rPr>
  </w:style>
  <w:style w:type="character" w:customStyle="1" w:styleId="193">
    <w:name w:val="ca-1"/>
    <w:qFormat/>
    <w:uiPriority w:val="0"/>
  </w:style>
  <w:style w:type="character" w:customStyle="1" w:styleId="194">
    <w:name w:val="纯文本 Char2"/>
    <w:semiHidden/>
    <w:qFormat/>
    <w:uiPriority w:val="99"/>
    <w:rPr>
      <w:rFonts w:ascii="宋体" w:hAnsi="Courier New" w:cs="Courier New"/>
      <w:kern w:val="2"/>
      <w:sz w:val="21"/>
      <w:szCs w:val="21"/>
    </w:rPr>
  </w:style>
  <w:style w:type="character" w:customStyle="1" w:styleId="195">
    <w:name w:val="正文文本缩进 Char2"/>
    <w:basedOn w:val="86"/>
    <w:semiHidden/>
    <w:qFormat/>
    <w:uiPriority w:val="99"/>
    <w:rPr>
      <w:rFonts w:ascii="Calibri" w:hAnsi="Calibri" w:eastAsia="宋体" w:cs="Times New Roman"/>
    </w:rPr>
  </w:style>
  <w:style w:type="character" w:customStyle="1" w:styleId="196">
    <w:name w:val="正文文本缩进 字符"/>
    <w:semiHidden/>
    <w:qFormat/>
    <w:uiPriority w:val="99"/>
    <w:rPr>
      <w:kern w:val="2"/>
      <w:sz w:val="21"/>
      <w:szCs w:val="22"/>
    </w:rPr>
  </w:style>
  <w:style w:type="character" w:customStyle="1" w:styleId="197">
    <w:name w:val="批注文字 Char2"/>
    <w:semiHidden/>
    <w:qFormat/>
    <w:uiPriority w:val="99"/>
    <w:rPr>
      <w:kern w:val="2"/>
      <w:sz w:val="21"/>
      <w:szCs w:val="22"/>
    </w:rPr>
  </w:style>
  <w:style w:type="character" w:customStyle="1" w:styleId="198">
    <w:name w:val="正文文本 Char2"/>
    <w:semiHidden/>
    <w:qFormat/>
    <w:uiPriority w:val="99"/>
    <w:rPr>
      <w:kern w:val="2"/>
      <w:sz w:val="21"/>
      <w:szCs w:val="22"/>
    </w:rPr>
  </w:style>
  <w:style w:type="character" w:customStyle="1" w:styleId="199">
    <w:name w:val="副标题 Char2"/>
    <w:basedOn w:val="86"/>
    <w:qFormat/>
    <w:uiPriority w:val="11"/>
    <w:rPr>
      <w:rFonts w:eastAsia="宋体" w:asciiTheme="majorHAnsi" w:hAnsiTheme="majorHAnsi" w:cstheme="majorBidi"/>
      <w:b/>
      <w:bCs/>
      <w:kern w:val="28"/>
      <w:sz w:val="32"/>
      <w:szCs w:val="32"/>
    </w:rPr>
  </w:style>
  <w:style w:type="character" w:customStyle="1" w:styleId="200">
    <w:name w:val="副标题 字符"/>
    <w:qFormat/>
    <w:uiPriority w:val="11"/>
    <w:rPr>
      <w:rFonts w:ascii="等线 Light" w:hAnsi="等线 Light" w:cs="Times New Roman"/>
      <w:b/>
      <w:bCs/>
      <w:kern w:val="28"/>
      <w:sz w:val="32"/>
      <w:szCs w:val="32"/>
    </w:rPr>
  </w:style>
  <w:style w:type="character" w:customStyle="1" w:styleId="201">
    <w:name w:val="结束语 Char2"/>
    <w:basedOn w:val="86"/>
    <w:semiHidden/>
    <w:qFormat/>
    <w:uiPriority w:val="99"/>
    <w:rPr>
      <w:rFonts w:ascii="Calibri" w:hAnsi="Calibri" w:eastAsia="宋体" w:cs="Times New Roman"/>
    </w:rPr>
  </w:style>
  <w:style w:type="character" w:customStyle="1" w:styleId="202">
    <w:name w:val="结束语 字符"/>
    <w:semiHidden/>
    <w:qFormat/>
    <w:uiPriority w:val="99"/>
    <w:rPr>
      <w:kern w:val="2"/>
      <w:sz w:val="21"/>
      <w:szCs w:val="22"/>
    </w:rPr>
  </w:style>
  <w:style w:type="character" w:customStyle="1" w:styleId="203">
    <w:name w:val="批注框文本 Char2"/>
    <w:semiHidden/>
    <w:qFormat/>
    <w:uiPriority w:val="99"/>
    <w:rPr>
      <w:kern w:val="2"/>
      <w:sz w:val="18"/>
      <w:szCs w:val="18"/>
    </w:rPr>
  </w:style>
  <w:style w:type="character" w:customStyle="1" w:styleId="204">
    <w:name w:val="文档结构图 Char2"/>
    <w:semiHidden/>
    <w:qFormat/>
    <w:uiPriority w:val="99"/>
    <w:rPr>
      <w:rFonts w:ascii="Microsoft YaHei UI" w:eastAsia="Microsoft YaHei UI"/>
      <w:kern w:val="2"/>
      <w:sz w:val="18"/>
      <w:szCs w:val="18"/>
    </w:rPr>
  </w:style>
  <w:style w:type="character" w:customStyle="1" w:styleId="205">
    <w:name w:val="正文首行缩进 Char2"/>
    <w:basedOn w:val="112"/>
    <w:qFormat/>
    <w:uiPriority w:val="99"/>
    <w:rPr>
      <w:rFonts w:ascii="Book Antiqua" w:hAnsi="Book Antiqua" w:eastAsia="宋体" w:cs="Times New Roman"/>
      <w:kern w:val="0"/>
      <w:sz w:val="20"/>
      <w:szCs w:val="20"/>
    </w:rPr>
  </w:style>
  <w:style w:type="character" w:customStyle="1" w:styleId="206">
    <w:name w:val="正文首行缩进 字符"/>
    <w:semiHidden/>
    <w:qFormat/>
    <w:uiPriority w:val="99"/>
    <w:rPr>
      <w:rFonts w:ascii="Book Antiqua" w:hAnsi="Book Antiqua" w:eastAsia="宋体" w:cs="Times New Roman"/>
      <w:kern w:val="2"/>
      <w:sz w:val="21"/>
      <w:szCs w:val="22"/>
    </w:rPr>
  </w:style>
  <w:style w:type="character" w:customStyle="1" w:styleId="207">
    <w:name w:val="日期 Char2"/>
    <w:semiHidden/>
    <w:qFormat/>
    <w:uiPriority w:val="99"/>
    <w:rPr>
      <w:kern w:val="2"/>
      <w:sz w:val="21"/>
      <w:szCs w:val="22"/>
    </w:rPr>
  </w:style>
  <w:style w:type="character" w:customStyle="1" w:styleId="208">
    <w:name w:val="HTML 预设格式 Char2"/>
    <w:basedOn w:val="86"/>
    <w:semiHidden/>
    <w:qFormat/>
    <w:uiPriority w:val="99"/>
    <w:rPr>
      <w:rFonts w:ascii="Courier New" w:hAnsi="Courier New" w:eastAsia="宋体" w:cs="Courier New"/>
      <w:sz w:val="20"/>
      <w:szCs w:val="20"/>
    </w:rPr>
  </w:style>
  <w:style w:type="character" w:customStyle="1" w:styleId="209">
    <w:name w:val="HTML 预设格式 字符"/>
    <w:semiHidden/>
    <w:qFormat/>
    <w:uiPriority w:val="99"/>
    <w:rPr>
      <w:rFonts w:ascii="Courier New" w:hAnsi="Courier New" w:cs="Courier New"/>
      <w:kern w:val="2"/>
    </w:rPr>
  </w:style>
  <w:style w:type="paragraph" w:customStyle="1" w:styleId="210">
    <w:name w:val="xl89"/>
    <w:basedOn w:val="1"/>
    <w:qFormat/>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qFormat/>
    <w:uiPriority w:val="34"/>
    <w:pPr>
      <w:ind w:firstLine="420" w:firstLineChars="200"/>
    </w:pPr>
  </w:style>
  <w:style w:type="paragraph" w:customStyle="1" w:styleId="223">
    <w:name w:val="xl84"/>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qFormat/>
    <w:uiPriority w:val="0"/>
    <w:pPr>
      <w:spacing w:line="360" w:lineRule="auto"/>
    </w:pPr>
    <w:rPr>
      <w:rFonts w:ascii="Times New Roman" w:hAnsi="Times New Roman"/>
      <w:sz w:val="24"/>
      <w:szCs w:val="24"/>
    </w:rPr>
  </w:style>
  <w:style w:type="paragraph" w:customStyle="1" w:styleId="225">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qFormat/>
    <w:uiPriority w:val="34"/>
    <w:pPr>
      <w:ind w:firstLine="420" w:firstLineChars="200"/>
    </w:pPr>
    <w:rPr>
      <w:rFonts w:ascii="Times New Roman" w:hAnsi="Times New Roman"/>
      <w:szCs w:val="24"/>
    </w:rPr>
  </w:style>
  <w:style w:type="paragraph" w:customStyle="1" w:styleId="233">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qFormat/>
    <w:uiPriority w:val="6"/>
    <w:pPr>
      <w:spacing w:before="114" w:beforeLines="35" w:after="163" w:afterLines="50" w:line="360" w:lineRule="auto"/>
      <w:jc w:val="center"/>
    </w:pPr>
    <w:rPr>
      <w:color w:val="000000"/>
      <w:szCs w:val="21"/>
    </w:rPr>
  </w:style>
  <w:style w:type="paragraph" w:customStyle="1" w:styleId="242">
    <w:name w:val="正文缩进2"/>
    <w:basedOn w:val="1"/>
    <w:qFormat/>
    <w:uiPriority w:val="0"/>
    <w:pPr>
      <w:ind w:firstLine="420" w:firstLineChars="200"/>
    </w:pPr>
    <w:rPr>
      <w:rFonts w:ascii="Times New Roman" w:hAnsi="Times New Roman"/>
      <w:szCs w:val="24"/>
    </w:rPr>
  </w:style>
  <w:style w:type="paragraph" w:customStyle="1" w:styleId="243">
    <w:name w:val="xl8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qFormat/>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qFormat/>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qFormat/>
    <w:uiPriority w:val="0"/>
    <w:pPr>
      <w:spacing w:line="288" w:lineRule="auto"/>
      <w:ind w:firstLine="420" w:firstLineChars="200"/>
    </w:pPr>
    <w:rPr>
      <w:rFonts w:ascii="Arial" w:hAnsi="Arial" w:cs="宋体"/>
      <w:sz w:val="20"/>
      <w:szCs w:val="20"/>
    </w:rPr>
  </w:style>
  <w:style w:type="paragraph" w:customStyle="1" w:styleId="251">
    <w:name w:val="纯文本1"/>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qFormat/>
    <w:uiPriority w:val="0"/>
    <w:pPr>
      <w:spacing w:line="640" w:lineRule="exact"/>
      <w:jc w:val="center"/>
    </w:pPr>
    <w:rPr>
      <w:rFonts w:ascii="黑体" w:hAnsi="黑体" w:eastAsia="黑体"/>
      <w:b/>
      <w:bCs/>
      <w:sz w:val="52"/>
      <w:szCs w:val="24"/>
    </w:rPr>
  </w:style>
  <w:style w:type="table" w:customStyle="1" w:styleId="254">
    <w:name w:val="Table Normal"/>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qFormat/>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qFormat/>
    <w:uiPriority w:val="0"/>
    <w:rPr>
      <w:rFonts w:ascii="Times New Roman" w:hAnsi="Times New Roman" w:eastAsia="宋体" w:cs="Times New Roman"/>
      <w:sz w:val="24"/>
      <w:szCs w:val="24"/>
    </w:rPr>
  </w:style>
  <w:style w:type="character" w:customStyle="1" w:styleId="258">
    <w:name w:val="正文缩进 Char2"/>
    <w:qFormat/>
    <w:uiPriority w:val="0"/>
    <w:rPr>
      <w:szCs w:val="24"/>
    </w:rPr>
  </w:style>
  <w:style w:type="character" w:customStyle="1" w:styleId="259">
    <w:name w:val="脚注文本 字符1"/>
    <w:basedOn w:val="86"/>
    <w:link w:val="60"/>
    <w:uiPriority w:val="99"/>
    <w:rPr>
      <w:rFonts w:ascii="Calibri" w:hAnsi="Calibri" w:eastAsia="宋体" w:cs="Times New Roman"/>
      <w:sz w:val="18"/>
      <w:szCs w:val="18"/>
    </w:rPr>
  </w:style>
  <w:style w:type="character" w:customStyle="1" w:styleId="260">
    <w:name w:val="脚注文本 字符"/>
    <w:semiHidden/>
    <w:uiPriority w:val="99"/>
    <w:rPr>
      <w:kern w:val="2"/>
      <w:sz w:val="18"/>
      <w:szCs w:val="18"/>
    </w:rPr>
  </w:style>
  <w:style w:type="character" w:customStyle="1" w:styleId="261">
    <w:name w:val="正文文本 3 Char"/>
    <w:link w:val="262"/>
    <w:uiPriority w:val="0"/>
    <w:rPr>
      <w:sz w:val="16"/>
    </w:rPr>
  </w:style>
  <w:style w:type="paragraph" w:customStyle="1" w:styleId="262">
    <w:name w:val="Body Text 31"/>
    <w:basedOn w:val="1"/>
    <w:link w:val="261"/>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86"/>
    <w:link w:val="27"/>
    <w:qFormat/>
    <w:uiPriority w:val="0"/>
    <w:rPr>
      <w:rFonts w:ascii="Calibri" w:hAnsi="Calibri" w:eastAsia="宋体" w:cs="Times New Roman"/>
      <w:sz w:val="16"/>
      <w:szCs w:val="16"/>
    </w:rPr>
  </w:style>
  <w:style w:type="character" w:customStyle="1" w:styleId="264">
    <w:name w:val="正文文本 3 字符"/>
    <w:semiHidden/>
    <w:uiPriority w:val="99"/>
    <w:rPr>
      <w:kern w:val="2"/>
      <w:sz w:val="16"/>
      <w:szCs w:val="16"/>
    </w:rPr>
  </w:style>
  <w:style w:type="character" w:customStyle="1" w:styleId="265">
    <w:name w:val="正文文本 3 Char2"/>
    <w:semiHidden/>
    <w:uiPriority w:val="99"/>
    <w:rPr>
      <w:rFonts w:ascii="Times New Roman" w:hAnsi="Times New Roman" w:eastAsia="宋体" w:cs="Times New Roman"/>
      <w:kern w:val="0"/>
      <w:sz w:val="16"/>
      <w:szCs w:val="16"/>
    </w:rPr>
  </w:style>
  <w:style w:type="paragraph" w:customStyle="1" w:styleId="266">
    <w:name w:val="列出段落23"/>
    <w:basedOn w:val="1"/>
    <w:qFormat/>
    <w:uiPriority w:val="0"/>
    <w:pPr>
      <w:widowControl/>
      <w:spacing w:after="200" w:line="276" w:lineRule="auto"/>
      <w:ind w:left="720"/>
      <w:contextualSpacing/>
    </w:pPr>
    <w:rPr>
      <w:kern w:val="0"/>
      <w:szCs w:val="20"/>
      <w:lang w:eastAsia="en-US"/>
    </w:rPr>
  </w:style>
  <w:style w:type="paragraph" w:customStyle="1" w:styleId="267">
    <w:name w:val="Notes Heading"/>
    <w:next w:val="1"/>
    <w:uiPriority w:val="0"/>
    <w:pPr>
      <w:keepNext/>
      <w:pBdr>
        <w:top w:val="single" w:color="auto" w:sz="8" w:space="5"/>
      </w:pBdr>
      <w:snapToGrid w:val="0"/>
      <w:spacing w:before="80" w:after="80"/>
      <w:ind w:left="1701"/>
    </w:pPr>
    <w:rPr>
      <w:rFonts w:ascii="Arial" w:hAnsi="Arial" w:eastAsia="黑体" w:cs="Times New Roman"/>
      <w:kern w:val="0"/>
      <w:sz w:val="21"/>
      <w:szCs w:val="21"/>
      <w:lang w:val="en-US" w:eastAsia="zh-CN" w:bidi="ar-SA"/>
    </w:rPr>
  </w:style>
  <w:style w:type="paragraph" w:customStyle="1" w:styleId="268">
    <w:name w:val="[正文行首缩进]"/>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qFormat/>
    <w:uiPriority w:val="0"/>
    <w:rPr>
      <w:rFonts w:hint="eastAsia" w:ascii="宋体" w:hAnsi="宋体" w:eastAsia="宋体" w:cs="宋体"/>
      <w:sz w:val="28"/>
      <w:szCs w:val="28"/>
      <w:lang w:val="zh-TW" w:eastAsia="zh-TW"/>
    </w:rPr>
  </w:style>
  <w:style w:type="paragraph" w:customStyle="1" w:styleId="271">
    <w:name w:val="默认"/>
    <w:qFormat/>
    <w:uiPriority w:val="0"/>
    <w:rPr>
      <w:rFonts w:ascii="Arial Unicode MS" w:hAnsi="Arial Unicode MS" w:eastAsia="Helvetica" w:cs="Arial Unicode MS"/>
      <w:color w:val="000000"/>
      <w:kern w:val="0"/>
      <w:sz w:val="22"/>
      <w:szCs w:val="22"/>
      <w:lang w:val="zh-CN" w:eastAsia="zh-CN" w:bidi="ar-SA"/>
    </w:rPr>
  </w:style>
  <w:style w:type="character" w:customStyle="1" w:styleId="272">
    <w:name w:val="无"/>
    <w:uiPriority w:val="0"/>
  </w:style>
  <w:style w:type="character" w:customStyle="1" w:styleId="273">
    <w:name w:val="Title 2 Char"/>
    <w:uiPriority w:val="0"/>
    <w:rPr>
      <w:rFonts w:ascii="仿宋" w:hAnsi="仿宋" w:eastAsia="仿宋" w:cs="仿宋"/>
      <w:b/>
      <w:bCs/>
      <w:sz w:val="24"/>
      <w:szCs w:val="24"/>
      <w:lang w:val="en-US" w:eastAsia="en-US" w:bidi="ar-SA"/>
    </w:rPr>
  </w:style>
  <w:style w:type="character" w:customStyle="1" w:styleId="274">
    <w:name w:val="二级节标题 Char"/>
    <w:uiPriority w:val="0"/>
    <w:rPr>
      <w:rFonts w:ascii="仿宋" w:hAnsi="仿宋" w:eastAsia="仿宋" w:cs="仿宋"/>
      <w:b/>
      <w:bCs/>
      <w:sz w:val="21"/>
      <w:szCs w:val="21"/>
      <w:lang w:val="en-US" w:eastAsia="en-US" w:bidi="ar-SA"/>
    </w:rPr>
  </w:style>
  <w:style w:type="character" w:customStyle="1" w:styleId="275">
    <w:name w:val="三级节标题 Char"/>
    <w:uiPriority w:val="0"/>
    <w:rPr>
      <w:rFonts w:ascii="Calibri Light" w:hAnsi="Calibri Light" w:eastAsia="楷体"/>
      <w:b/>
      <w:bCs/>
      <w:sz w:val="28"/>
      <w:szCs w:val="28"/>
      <w:lang w:val="zh-CN" w:eastAsia="zh-CN" w:bidi="ar-SA"/>
    </w:rPr>
  </w:style>
  <w:style w:type="character" w:customStyle="1" w:styleId="276">
    <w:name w:val="条 3 Char Char"/>
    <w:uiPriority w:val="0"/>
    <w:rPr>
      <w:rFonts w:eastAsia="宋体"/>
      <w:b/>
      <w:bCs/>
      <w:sz w:val="24"/>
      <w:szCs w:val="28"/>
      <w:lang w:val="zh-CN" w:eastAsia="zh-CN" w:bidi="ar-SA"/>
    </w:rPr>
  </w:style>
  <w:style w:type="character" w:customStyle="1" w:styleId="277">
    <w:name w:val="Char Char19"/>
    <w:uiPriority w:val="0"/>
    <w:rPr>
      <w:rFonts w:ascii="Arial" w:hAnsi="Arial" w:eastAsia="黑体"/>
      <w:b/>
      <w:spacing w:val="6"/>
      <w:kern w:val="20"/>
      <w:sz w:val="24"/>
      <w:lang w:val="zh-CN" w:eastAsia="zh-CN" w:bidi="ar-SA"/>
    </w:rPr>
  </w:style>
  <w:style w:type="character" w:customStyle="1" w:styleId="278">
    <w:name w:val="Char Char18"/>
    <w:uiPriority w:val="0"/>
    <w:rPr>
      <w:rFonts w:eastAsia="宋体"/>
      <w:b/>
      <w:spacing w:val="6"/>
      <w:kern w:val="20"/>
      <w:sz w:val="24"/>
      <w:lang w:val="zh-CN" w:eastAsia="zh-CN" w:bidi="ar-SA"/>
    </w:rPr>
  </w:style>
  <w:style w:type="character" w:customStyle="1" w:styleId="279">
    <w:name w:val="Char Char16"/>
    <w:uiPriority w:val="0"/>
    <w:rPr>
      <w:rFonts w:ascii="Arial" w:hAnsi="Arial" w:eastAsia="黑体"/>
      <w:spacing w:val="6"/>
      <w:kern w:val="20"/>
      <w:lang w:val="zh-CN" w:eastAsia="zh-CN" w:bidi="ar-SA"/>
    </w:rPr>
  </w:style>
  <w:style w:type="paragraph" w:customStyle="1" w:styleId="280">
    <w:name w:val="正文文字样式"/>
    <w:basedOn w:val="1"/>
    <w:link w:val="281"/>
    <w:uiPriority w:val="0"/>
    <w:pPr>
      <w:spacing w:line="360" w:lineRule="auto"/>
      <w:ind w:firstLine="480"/>
    </w:pPr>
    <w:rPr>
      <w:rFonts w:ascii="Times New Roman" w:hAnsi="Times New Roman"/>
      <w:kern w:val="0"/>
      <w:sz w:val="24"/>
      <w:szCs w:val="20"/>
      <w:lang w:val="zh-CN" w:eastAsia="zh-CN"/>
    </w:rPr>
  </w:style>
  <w:style w:type="character" w:customStyle="1" w:styleId="281">
    <w:name w:val="正文文字样式 Char Char"/>
    <w:link w:val="280"/>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uiPriority w:val="0"/>
    <w:pPr>
      <w:spacing w:line="440" w:lineRule="exact"/>
    </w:pPr>
    <w:rPr>
      <w:color w:val="000000"/>
      <w:kern w:val="0"/>
      <w:sz w:val="24"/>
      <w:szCs w:val="20"/>
      <w:lang w:val="zh-CN" w:eastAsia="zh-CN"/>
    </w:rPr>
  </w:style>
  <w:style w:type="character" w:customStyle="1" w:styleId="283">
    <w:name w:val="论文-正文 Char"/>
    <w:link w:val="282"/>
    <w:uiPriority w:val="0"/>
    <w:rPr>
      <w:rFonts w:ascii="Calibri" w:hAnsi="Calibri" w:eastAsia="宋体" w:cs="Times New Roman"/>
      <w:color w:val="000000"/>
      <w:kern w:val="0"/>
      <w:sz w:val="24"/>
      <w:szCs w:val="20"/>
      <w:lang w:val="zh-CN" w:eastAsia="zh-CN"/>
    </w:rPr>
  </w:style>
  <w:style w:type="paragraph" w:customStyle="1" w:styleId="284">
    <w:name w:val="无间隔1"/>
    <w:link w:val="285"/>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uiPriority w:val="0"/>
    <w:rPr>
      <w:rFonts w:ascii="Times New Roman" w:hAnsi="Times New Roman" w:eastAsia="宋体" w:cs="Times New Roman"/>
    </w:rPr>
  </w:style>
  <w:style w:type="paragraph" w:customStyle="1" w:styleId="286">
    <w:name w:val="报告正文"/>
    <w:basedOn w:val="1"/>
    <w:link w:val="1008"/>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uiPriority w:val="0"/>
    <w:pPr>
      <w:widowControl/>
    </w:pPr>
    <w:rPr>
      <w:rFonts w:ascii="宋体" w:hAnsi="宋体" w:cs="宋体"/>
      <w:kern w:val="0"/>
      <w:szCs w:val="21"/>
    </w:rPr>
  </w:style>
  <w:style w:type="paragraph" w:customStyle="1" w:styleId="289">
    <w:name w:val="p18"/>
    <w:basedOn w:val="1"/>
    <w:uiPriority w:val="0"/>
    <w:pPr>
      <w:widowControl/>
      <w:spacing w:after="120"/>
    </w:pPr>
    <w:rPr>
      <w:rFonts w:ascii="Times New Roman" w:hAnsi="Times New Roman"/>
      <w:kern w:val="0"/>
      <w:szCs w:val="21"/>
    </w:rPr>
  </w:style>
  <w:style w:type="character" w:customStyle="1" w:styleId="290">
    <w:name w:val="THU标题 1 Char"/>
    <w:qFormat/>
    <w:uiPriority w:val="0"/>
    <w:rPr>
      <w:rFonts w:eastAsia="黑体"/>
      <w:b/>
      <w:bCs/>
      <w:kern w:val="44"/>
      <w:sz w:val="36"/>
      <w:szCs w:val="44"/>
      <w:lang w:val="zh-CN" w:eastAsia="zh-CN" w:bidi="ar-SA"/>
    </w:rPr>
  </w:style>
  <w:style w:type="character" w:customStyle="1" w:styleId="291">
    <w:name w:val="Char Char14"/>
    <w:uiPriority w:val="0"/>
    <w:rPr>
      <w:rFonts w:eastAsia="宋体"/>
      <w:sz w:val="18"/>
      <w:szCs w:val="18"/>
      <w:lang w:val="zh-CN" w:eastAsia="zh-CN" w:bidi="ar-SA"/>
    </w:rPr>
  </w:style>
  <w:style w:type="paragraph" w:customStyle="1" w:styleId="292">
    <w:name w:val="GEDI正文样式"/>
    <w:basedOn w:val="1"/>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qFormat/>
    <w:uiPriority w:val="0"/>
    <w:pPr>
      <w:spacing w:line="360" w:lineRule="auto"/>
      <w:jc w:val="left"/>
    </w:pPr>
    <w:rPr>
      <w:rFonts w:ascii="仿宋_GB2312" w:hAnsi="Arial" w:eastAsia="仿宋_GB2312"/>
      <w:szCs w:val="28"/>
      <w:lang w:val="zh-CN" w:eastAsia="zh-CN"/>
    </w:rPr>
  </w:style>
  <w:style w:type="character" w:customStyle="1" w:styleId="294">
    <w:name w:val="样式1 Char"/>
    <w:link w:val="293"/>
    <w:uiPriority w:val="0"/>
    <w:rPr>
      <w:rFonts w:ascii="仿宋_GB2312" w:hAnsi="Arial" w:eastAsia="仿宋_GB2312" w:cs="Times New Roman"/>
      <w:szCs w:val="28"/>
      <w:lang w:val="zh-CN" w:eastAsia="zh-CN"/>
    </w:rPr>
  </w:style>
  <w:style w:type="paragraph" w:customStyle="1" w:styleId="295">
    <w:name w:val="样式5"/>
    <w:basedOn w:val="154"/>
    <w:link w:val="296"/>
    <w:qFormat/>
    <w:uiPriority w:val="0"/>
    <w:pPr>
      <w:ind w:firstLine="0" w:firstLineChars="0"/>
    </w:pPr>
    <w:rPr>
      <w:lang w:val="zh-CN" w:eastAsia="zh-CN"/>
    </w:rPr>
  </w:style>
  <w:style w:type="character" w:customStyle="1" w:styleId="296">
    <w:name w:val="样式5 Char"/>
    <w:link w:val="295"/>
    <w:uiPriority w:val="0"/>
    <w:rPr>
      <w:rFonts w:ascii="仿宋_GB2312" w:eastAsia="仿宋_GB2312"/>
      <w:color w:val="000000"/>
      <w:lang w:val="zh-CN" w:eastAsia="zh-CN"/>
    </w:rPr>
  </w:style>
  <w:style w:type="paragraph" w:customStyle="1" w:styleId="297">
    <w:name w:val="正文+缩进"/>
    <w:basedOn w:val="1"/>
    <w:link w:val="298"/>
    <w:uiPriority w:val="0"/>
    <w:pPr>
      <w:tabs>
        <w:tab w:val="left" w:pos="2700"/>
      </w:tabs>
      <w:spacing w:line="360" w:lineRule="auto"/>
      <w:ind w:firstLine="560" w:firstLineChars="200"/>
      <w:textAlignment w:val="center"/>
    </w:pPr>
    <w:rPr>
      <w:rFonts w:ascii="Times New Roman" w:hAnsi="Times New Roman"/>
      <w:sz w:val="28"/>
      <w:szCs w:val="21"/>
      <w:lang w:val="zh-CN" w:eastAsia="zh-CN"/>
    </w:rPr>
  </w:style>
  <w:style w:type="character" w:customStyle="1" w:styleId="298">
    <w:name w:val="正文+缩进 Char Char"/>
    <w:link w:val="297"/>
    <w:uiPriority w:val="0"/>
    <w:rPr>
      <w:rFonts w:ascii="Times New Roman" w:hAnsi="Times New Roman" w:eastAsia="宋体" w:cs="Times New Roman"/>
      <w:sz w:val="28"/>
      <w:szCs w:val="21"/>
      <w:lang w:val="zh-CN" w:eastAsia="zh-CN"/>
    </w:rPr>
  </w:style>
  <w:style w:type="paragraph" w:customStyle="1" w:styleId="299">
    <w:name w:val="节标题"/>
    <w:basedOn w:val="1"/>
    <w:link w:val="300"/>
    <w:uiPriority w:val="0"/>
    <w:pPr>
      <w:ind w:left="425" w:hanging="425"/>
      <w:outlineLvl w:val="1"/>
    </w:pPr>
    <w:rPr>
      <w:rFonts w:ascii="宋体" w:hAnsi="宋体"/>
      <w:b/>
      <w:sz w:val="28"/>
      <w:szCs w:val="24"/>
      <w:lang w:val="zh-CN" w:eastAsia="zh-CN"/>
    </w:rPr>
  </w:style>
  <w:style w:type="character" w:customStyle="1" w:styleId="300">
    <w:name w:val="节标题 Char Char"/>
    <w:link w:val="299"/>
    <w:uiPriority w:val="0"/>
    <w:rPr>
      <w:rFonts w:ascii="宋体" w:hAnsi="宋体" w:eastAsia="宋体" w:cs="Times New Roman"/>
      <w:b/>
      <w:sz w:val="28"/>
      <w:szCs w:val="24"/>
      <w:lang w:val="zh-CN" w:eastAsia="zh-CN"/>
    </w:rPr>
  </w:style>
  <w:style w:type="paragraph" w:customStyle="1" w:styleId="301">
    <w:name w:val="三"/>
    <w:uiPriority w:val="0"/>
    <w:pPr>
      <w:adjustRightInd w:val="0"/>
      <w:snapToGrid w:val="0"/>
      <w:spacing w:line="360" w:lineRule="auto"/>
      <w:ind w:firstLine="200" w:firstLineChars="200"/>
    </w:pPr>
    <w:rPr>
      <w:rFonts w:ascii="宋体" w:hAnsi="Courier New" w:eastAsia="新宋体" w:cs="Times New Roman"/>
      <w:kern w:val="0"/>
      <w:sz w:val="24"/>
      <w:szCs w:val="20"/>
      <w:lang w:val="en-US" w:eastAsia="zh-CN" w:bidi="ar-SA"/>
    </w:rPr>
  </w:style>
  <w:style w:type="character" w:customStyle="1" w:styleId="302">
    <w:name w:val="正文文本缩进 2 字符1"/>
    <w:basedOn w:val="86"/>
    <w:link w:val="47"/>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semiHidden/>
    <w:uiPriority w:val="99"/>
    <w:rPr>
      <w:kern w:val="2"/>
      <w:sz w:val="21"/>
      <w:szCs w:val="22"/>
    </w:rPr>
  </w:style>
  <w:style w:type="character" w:customStyle="1" w:styleId="304">
    <w:name w:val="正文文本缩进 3 字符1"/>
    <w:basedOn w:val="86"/>
    <w:link w:val="63"/>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semiHidden/>
    <w:uiPriority w:val="99"/>
    <w:rPr>
      <w:kern w:val="2"/>
      <w:sz w:val="16"/>
      <w:szCs w:val="16"/>
    </w:rPr>
  </w:style>
  <w:style w:type="character" w:customStyle="1" w:styleId="306">
    <w:name w:val="正文文本 2 字符1"/>
    <w:basedOn w:val="86"/>
    <w:link w:val="69"/>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semiHidden/>
    <w:uiPriority w:val="99"/>
    <w:rPr>
      <w:kern w:val="2"/>
      <w:sz w:val="21"/>
      <w:szCs w:val="22"/>
    </w:rPr>
  </w:style>
  <w:style w:type="paragraph" w:customStyle="1" w:styleId="308">
    <w:name w:val="表头"/>
    <w:basedOn w:val="1"/>
    <w:uiPriority w:val="0"/>
    <w:pPr>
      <w:jc w:val="center"/>
    </w:pPr>
    <w:rPr>
      <w:rFonts w:ascii="Times New Roman" w:hAnsi="Times New Roman" w:eastAsia="黑体"/>
      <w:spacing w:val="6"/>
      <w:kern w:val="20"/>
      <w:sz w:val="18"/>
      <w:szCs w:val="24"/>
    </w:rPr>
  </w:style>
  <w:style w:type="paragraph" w:customStyle="1" w:styleId="309">
    <w:name w:val="图名"/>
    <w:basedOn w:val="1"/>
    <w:link w:val="991"/>
    <w:qFormat/>
    <w:uiPriority w:val="0"/>
    <w:pPr>
      <w:jc w:val="center"/>
    </w:pPr>
    <w:rPr>
      <w:rFonts w:ascii="Times New Roman" w:hAnsi="Times New Roman"/>
      <w:spacing w:val="6"/>
      <w:kern w:val="20"/>
      <w:sz w:val="18"/>
      <w:szCs w:val="24"/>
    </w:rPr>
  </w:style>
  <w:style w:type="paragraph" w:customStyle="1" w:styleId="310">
    <w:name w:val="标题5"/>
    <w:basedOn w:val="1"/>
    <w:link w:val="998"/>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uiPriority w:val="0"/>
    <w:pPr>
      <w:numPr>
        <w:ilvl w:val="0"/>
        <w:numId w:val="9"/>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312">
    <w:name w:val="表字"/>
    <w:basedOn w:val="310"/>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30"/>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eastAsia="zh-CN"/>
    </w:rPr>
  </w:style>
  <w:style w:type="paragraph" w:customStyle="1" w:styleId="315">
    <w:name w:val="样式 正文 + 五号 居中"/>
    <w:basedOn w:val="1"/>
    <w:uiPriority w:val="0"/>
    <w:pPr>
      <w:spacing w:line="400" w:lineRule="atLeast"/>
      <w:ind w:firstLine="420"/>
      <w:jc w:val="center"/>
      <w:outlineLvl w:val="4"/>
    </w:pPr>
    <w:rPr>
      <w:rFonts w:ascii="Times New Roman" w:hAnsi="Times New Roman"/>
      <w:szCs w:val="20"/>
    </w:rPr>
  </w:style>
  <w:style w:type="paragraph" w:customStyle="1" w:styleId="316">
    <w:name w:val="Text"/>
    <w:basedOn w:val="1"/>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uiPriority w:val="0"/>
    <w:pPr>
      <w:widowControl/>
      <w:jc w:val="center"/>
    </w:pPr>
    <w:rPr>
      <w:rFonts w:ascii="Times New Roman" w:hAnsi="Times New Roman" w:eastAsia="MS Mincho"/>
      <w:smallCaps/>
      <w:kern w:val="0"/>
      <w:sz w:val="16"/>
      <w:szCs w:val="20"/>
      <w:lang w:eastAsia="en-US"/>
    </w:rPr>
  </w:style>
  <w:style w:type="paragraph" w:styleId="318">
    <w:name w:val="No Spacing"/>
    <w:qFormat/>
    <w:uiPriority w:val="0"/>
    <w:rPr>
      <w:rFonts w:ascii="Calibri" w:hAnsi="Calibri" w:eastAsia="宋体" w:cs="Times New Roman"/>
      <w:kern w:val="0"/>
      <w:sz w:val="22"/>
      <w:szCs w:val="22"/>
      <w:lang w:val="en-US" w:eastAsia="zh-CN" w:bidi="ar-SA"/>
    </w:rPr>
  </w:style>
  <w:style w:type="paragraph" w:customStyle="1" w:styleId="319">
    <w:name w:val="Char Char1 Char Char"/>
    <w:basedOn w:val="1"/>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uiPriority w:val="0"/>
    <w:rPr>
      <w:rFonts w:ascii="黑体" w:hAnsi="黑体" w:eastAsia="黑体"/>
      <w:shd w:val="clear" w:color="auto" w:fill="FFFFFF"/>
    </w:rPr>
  </w:style>
  <w:style w:type="paragraph" w:customStyle="1" w:styleId="321">
    <w:name w:val="正文文本1"/>
    <w:basedOn w:val="1"/>
    <w:link w:val="320"/>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uiPriority w:val="0"/>
    <w:rPr>
      <w:rFonts w:ascii="宋体" w:hAnsi="宋体"/>
      <w:color w:val="000000"/>
      <w:sz w:val="24"/>
    </w:rPr>
  </w:style>
  <w:style w:type="paragraph" w:customStyle="1" w:styleId="323">
    <w:name w:val="正文2"/>
    <w:basedOn w:val="1"/>
    <w:link w:val="322"/>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qFormat/>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qFormat/>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qFormat/>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qFormat/>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qFormat/>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qFormat/>
    <w:uiPriority w:val="0"/>
    <w:pPr>
      <w:spacing w:line="360" w:lineRule="auto"/>
      <w:ind w:firstLine="480" w:firstLineChars="200"/>
    </w:pPr>
    <w:rPr>
      <w:rFonts w:hint="eastAsia" w:ascii="宋体" w:hAnsi="宋体"/>
      <w:sz w:val="24"/>
      <w:szCs w:val="20"/>
    </w:rPr>
  </w:style>
  <w:style w:type="character" w:customStyle="1" w:styleId="399">
    <w:name w:val="doc_title"/>
    <w:qFormat/>
    <w:uiPriority w:val="0"/>
  </w:style>
  <w:style w:type="paragraph" w:customStyle="1" w:styleId="400">
    <w:name w:val="标题(1)"/>
    <w:basedOn w:val="1"/>
    <w:link w:val="401"/>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eastAsia="zh-CN"/>
    </w:rPr>
  </w:style>
  <w:style w:type="character" w:customStyle="1" w:styleId="401">
    <w:name w:val="标题(1) Char"/>
    <w:link w:val="400"/>
    <w:qFormat/>
    <w:uiPriority w:val="0"/>
    <w:rPr>
      <w:rFonts w:ascii="黑体" w:hAnsi="黑体" w:eastAsia="黑体" w:cs="Times New Roman"/>
      <w:sz w:val="30"/>
      <w:szCs w:val="30"/>
      <w:lang w:val="zh-CN" w:eastAsia="zh-CN"/>
    </w:rPr>
  </w:style>
  <w:style w:type="paragraph" w:customStyle="1" w:styleId="402">
    <w:name w:val="图片标题"/>
    <w:basedOn w:val="6"/>
    <w:next w:val="1"/>
    <w:qFormat/>
    <w:uiPriority w:val="0"/>
    <w:pPr>
      <w:keepNext w:val="0"/>
      <w:numPr>
        <w:ilvl w:val="0"/>
        <w:numId w:val="10"/>
      </w:numPr>
      <w:spacing w:beforeLines="50" w:afterLines="50" w:line="360" w:lineRule="auto"/>
      <w:ind w:left="900"/>
      <w:jc w:val="center"/>
    </w:pPr>
    <w:rPr>
      <w:rFonts w:ascii="宋体" w:hAnsi="宋体" w:eastAsia="楷体_GB2312"/>
      <w:kern w:val="0"/>
      <w:sz w:val="21"/>
      <w:lang w:val="zh-CN" w:eastAsia="zh-CN"/>
    </w:rPr>
  </w:style>
  <w:style w:type="paragraph" w:customStyle="1" w:styleId="403">
    <w:name w:val="我的正文格式"/>
    <w:basedOn w:val="1"/>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qFormat/>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qFormat/>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qFormat/>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qFormat/>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qFormat/>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qFormat/>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qFormat/>
    <w:uiPriority w:val="0"/>
    <w:pPr>
      <w:framePr w:wrap="around" w:vAnchor="margin" w:hAnchor="text" w:y="1"/>
      <w:spacing w:before="100" w:after="100"/>
    </w:pPr>
    <w:rPr>
      <w:rFonts w:ascii="宋体" w:hAnsi="宋体" w:eastAsia="宋体" w:cs="宋体"/>
      <w:color w:val="000000"/>
      <w:kern w:val="0"/>
      <w:sz w:val="24"/>
      <w:szCs w:val="24"/>
      <w:u w:color="000000"/>
      <w:lang w:val="en-US" w:eastAsia="zh-CN" w:bidi="ar-SA"/>
    </w:rPr>
  </w:style>
  <w:style w:type="character" w:customStyle="1" w:styleId="435">
    <w:name w:val="ampersand1"/>
    <w:qFormat/>
    <w:uiPriority w:val="0"/>
    <w:rPr>
      <w:rFonts w:hint="default" w:ascii="Arial" w:hAnsi="Arial" w:cs="Arial"/>
    </w:rPr>
  </w:style>
  <w:style w:type="character" w:customStyle="1" w:styleId="436">
    <w:name w:val="op_dict_text22"/>
    <w:qFormat/>
    <w:uiPriority w:val="0"/>
  </w:style>
  <w:style w:type="character" w:customStyle="1" w:styleId="437">
    <w:name w:val="样式40 Char Char"/>
    <w:link w:val="438"/>
    <w:qFormat/>
    <w:uiPriority w:val="0"/>
    <w:rPr>
      <w:rFonts w:ascii="宋体" w:hAnsi="宋体"/>
      <w:color w:val="000000"/>
      <w:sz w:val="24"/>
      <w:szCs w:val="24"/>
    </w:rPr>
  </w:style>
  <w:style w:type="paragraph" w:customStyle="1" w:styleId="438">
    <w:name w:val="样式40"/>
    <w:basedOn w:val="1"/>
    <w:link w:val="437"/>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qFormat/>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qFormat/>
    <w:uiPriority w:val="0"/>
    <w:pPr>
      <w:spacing w:before="120" w:after="120" w:line="288" w:lineRule="auto"/>
      <w:ind w:firstLine="200" w:firstLineChars="200"/>
    </w:pPr>
    <w:rPr>
      <w:szCs w:val="21"/>
    </w:rPr>
  </w:style>
  <w:style w:type="character" w:customStyle="1" w:styleId="442">
    <w:name w:val="首行缩进 Char"/>
    <w:link w:val="441"/>
    <w:qFormat/>
    <w:uiPriority w:val="0"/>
    <w:rPr>
      <w:rFonts w:ascii="Calibri" w:hAnsi="Calibri" w:eastAsia="宋体" w:cs="Times New Roman"/>
      <w:szCs w:val="21"/>
    </w:rPr>
  </w:style>
  <w:style w:type="paragraph" w:customStyle="1" w:styleId="443">
    <w:name w:val="Jimson TXT"/>
    <w:basedOn w:val="1"/>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qFormat/>
    <w:uiPriority w:val="0"/>
    <w:pPr>
      <w:numPr>
        <w:ilvl w:val="6"/>
        <w:numId w:val="11"/>
      </w:numPr>
      <w:spacing w:after="156"/>
      <w:jc w:val="center"/>
    </w:pPr>
    <w:rPr>
      <w:rFonts w:ascii="Arial" w:hAnsi="Arial" w:eastAsia="宋体" w:cs="Arial"/>
      <w:kern w:val="0"/>
      <w:sz w:val="21"/>
      <w:szCs w:val="21"/>
      <w:lang w:val="en-US" w:eastAsia="zh-CN" w:bidi="ar-SA"/>
    </w:rPr>
  </w:style>
  <w:style w:type="paragraph" w:customStyle="1" w:styleId="450">
    <w:name w:val="表格标注（绿盟科技）"/>
    <w:basedOn w:val="449"/>
    <w:next w:val="1"/>
    <w:qFormat/>
    <w:uiPriority w:val="0"/>
    <w:pPr>
      <w:numPr>
        <w:ilvl w:val="7"/>
      </w:numPr>
    </w:pPr>
  </w:style>
  <w:style w:type="paragraph" w:customStyle="1" w:styleId="451">
    <w:name w:val="Jimson H4"/>
    <w:basedOn w:val="1"/>
    <w:next w:val="1"/>
    <w:link w:val="452"/>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qFormat/>
    <w:uiPriority w:val="0"/>
    <w:rPr>
      <w:rFonts w:ascii="Times New Roman" w:hAnsi="Times New Roman" w:eastAsia="宋体" w:cs="Times New Roman"/>
      <w:b/>
      <w:sz w:val="24"/>
      <w:szCs w:val="24"/>
    </w:rPr>
  </w:style>
  <w:style w:type="paragraph" w:customStyle="1" w:styleId="453">
    <w:name w:val="列出段落12"/>
    <w:basedOn w:val="1"/>
    <w:qFormat/>
    <w:uiPriority w:val="0"/>
    <w:pPr>
      <w:ind w:left="720"/>
      <w:contextualSpacing/>
    </w:pPr>
  </w:style>
  <w:style w:type="paragraph" w:customStyle="1" w:styleId="454">
    <w:name w:val="8"/>
    <w:unhideWhenUsed/>
    <w:qFormat/>
    <w:uiPriority w:val="63"/>
    <w:rPr>
      <w:rFonts w:ascii="Calibri" w:hAnsi="Calibri" w:eastAsia="宋体" w:cs="Times New Roman"/>
      <w:kern w:val="0"/>
      <w:sz w:val="20"/>
      <w:szCs w:val="20"/>
      <w:lang w:val="en-US" w:eastAsia="zh-CN" w:bidi="ar-SA"/>
    </w:rPr>
  </w:style>
  <w:style w:type="character" w:customStyle="1" w:styleId="455">
    <w:name w:val="标题 1 字符"/>
    <w:qFormat/>
    <w:uiPriority w:val="9"/>
    <w:rPr>
      <w:rFonts w:ascii="等线" w:hAnsi="等线" w:eastAsia="等线"/>
      <w:b/>
      <w:bCs/>
      <w:kern w:val="44"/>
      <w:sz w:val="44"/>
      <w:szCs w:val="44"/>
    </w:rPr>
  </w:style>
  <w:style w:type="character" w:customStyle="1" w:styleId="456">
    <w:name w:val="标题 2 字符"/>
    <w:semiHidden/>
    <w:qFormat/>
    <w:uiPriority w:val="9"/>
    <w:rPr>
      <w:rFonts w:ascii="等线 Light" w:hAnsi="等线 Light" w:eastAsia="等线 Light"/>
      <w:b/>
      <w:bCs/>
      <w:kern w:val="2"/>
      <w:sz w:val="32"/>
      <w:szCs w:val="32"/>
    </w:rPr>
  </w:style>
  <w:style w:type="character" w:customStyle="1" w:styleId="457">
    <w:name w:val="标题 3 字符"/>
    <w:semiHidden/>
    <w:qFormat/>
    <w:uiPriority w:val="1"/>
    <w:rPr>
      <w:rFonts w:ascii="等线" w:hAnsi="等线" w:eastAsia="等线"/>
      <w:b/>
      <w:bCs/>
      <w:kern w:val="2"/>
      <w:sz w:val="32"/>
      <w:szCs w:val="32"/>
    </w:rPr>
  </w:style>
  <w:style w:type="character" w:customStyle="1" w:styleId="458">
    <w:name w:val="标题 4 字符"/>
    <w:semiHidden/>
    <w:qFormat/>
    <w:uiPriority w:val="9"/>
    <w:rPr>
      <w:rFonts w:ascii="等线 Light" w:hAnsi="等线 Light" w:eastAsia="等线 Light"/>
      <w:b/>
      <w:bCs/>
      <w:kern w:val="2"/>
      <w:sz w:val="28"/>
      <w:szCs w:val="28"/>
    </w:rPr>
  </w:style>
  <w:style w:type="character" w:customStyle="1" w:styleId="459">
    <w:name w:val="标题 5 字符"/>
    <w:semiHidden/>
    <w:qFormat/>
    <w:uiPriority w:val="9"/>
    <w:rPr>
      <w:rFonts w:ascii="等线" w:hAnsi="等线" w:eastAsia="等线"/>
      <w:b/>
      <w:bCs/>
      <w:kern w:val="2"/>
      <w:sz w:val="28"/>
      <w:szCs w:val="28"/>
    </w:rPr>
  </w:style>
  <w:style w:type="character" w:customStyle="1" w:styleId="460">
    <w:name w:val="标题 6 字符"/>
    <w:semiHidden/>
    <w:qFormat/>
    <w:uiPriority w:val="0"/>
    <w:rPr>
      <w:rFonts w:ascii="Cambria" w:hAnsi="Cambria"/>
      <w:b/>
      <w:bCs/>
      <w:kern w:val="2"/>
      <w:sz w:val="24"/>
      <w:szCs w:val="24"/>
    </w:rPr>
  </w:style>
  <w:style w:type="character" w:customStyle="1" w:styleId="461">
    <w:name w:val="标题 7 字符"/>
    <w:semiHidden/>
    <w:qFormat/>
    <w:uiPriority w:val="0"/>
    <w:rPr>
      <w:b/>
      <w:bCs/>
      <w:kern w:val="2"/>
      <w:sz w:val="24"/>
      <w:szCs w:val="24"/>
    </w:rPr>
  </w:style>
  <w:style w:type="character" w:customStyle="1" w:styleId="462">
    <w:name w:val="标题 8 字符"/>
    <w:semiHidden/>
    <w:qFormat/>
    <w:uiPriority w:val="0"/>
    <w:rPr>
      <w:rFonts w:ascii="Cambria" w:hAnsi="Cambria"/>
      <w:kern w:val="2"/>
      <w:sz w:val="24"/>
      <w:szCs w:val="24"/>
    </w:rPr>
  </w:style>
  <w:style w:type="character" w:customStyle="1" w:styleId="463">
    <w:name w:val="标题 9 字符"/>
    <w:semiHidden/>
    <w:qFormat/>
    <w:uiPriority w:val="0"/>
    <w:rPr>
      <w:rFonts w:ascii="Cambria" w:hAnsi="Cambria"/>
      <w:kern w:val="2"/>
      <w:sz w:val="21"/>
      <w:szCs w:val="21"/>
    </w:rPr>
  </w:style>
  <w:style w:type="character" w:customStyle="1" w:styleId="464">
    <w:name w:val="标题 1 字符1"/>
    <w:qFormat/>
    <w:locked/>
    <w:uiPriority w:val="9"/>
    <w:rPr>
      <w:rFonts w:ascii="Cambria" w:hAnsi="Cambria" w:cs="宋体"/>
      <w:color w:val="365F91"/>
      <w:sz w:val="28"/>
      <w:szCs w:val="28"/>
      <w:lang w:val="zh-CN" w:eastAsia="zh-CN"/>
    </w:rPr>
  </w:style>
  <w:style w:type="character" w:customStyle="1" w:styleId="465">
    <w:name w:val="标题 2 字符1"/>
    <w:semiHidden/>
    <w:qFormat/>
    <w:uiPriority w:val="9"/>
    <w:rPr>
      <w:rFonts w:ascii="等线 Light" w:hAnsi="等线 Light" w:eastAsia="等线 Light" w:cs="Times New Roman"/>
      <w:b/>
      <w:bCs/>
      <w:kern w:val="2"/>
      <w:sz w:val="32"/>
      <w:szCs w:val="32"/>
    </w:rPr>
  </w:style>
  <w:style w:type="character" w:customStyle="1" w:styleId="466">
    <w:name w:val="标题 3 字符1"/>
    <w:semiHidden/>
    <w:qFormat/>
    <w:uiPriority w:val="1"/>
    <w:rPr>
      <w:b/>
      <w:bCs/>
      <w:kern w:val="2"/>
      <w:sz w:val="32"/>
      <w:szCs w:val="32"/>
    </w:rPr>
  </w:style>
  <w:style w:type="character" w:customStyle="1" w:styleId="467">
    <w:name w:val="标题 5 字符1"/>
    <w:semiHidden/>
    <w:qFormat/>
    <w:uiPriority w:val="9"/>
    <w:rPr>
      <w:b/>
      <w:bCs/>
      <w:kern w:val="2"/>
      <w:sz w:val="28"/>
      <w:szCs w:val="28"/>
    </w:rPr>
  </w:style>
  <w:style w:type="paragraph" w:customStyle="1" w:styleId="468">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semiHidden/>
    <w:qFormat/>
    <w:uiPriority w:val="99"/>
    <w:rPr>
      <w:rFonts w:ascii="等线" w:hAnsi="等线" w:eastAsia="等线"/>
      <w:kern w:val="2"/>
      <w:sz w:val="18"/>
      <w:szCs w:val="18"/>
    </w:rPr>
  </w:style>
  <w:style w:type="character" w:customStyle="1" w:styleId="470">
    <w:name w:val="正文文本 字符"/>
    <w:qFormat/>
    <w:locked/>
    <w:uiPriority w:val="0"/>
    <w:rPr>
      <w:rFonts w:ascii="Book Antiqua" w:hAnsi="Book Antiqua"/>
      <w:lang w:val="zh-CN" w:eastAsia="zh-CN"/>
    </w:rPr>
  </w:style>
  <w:style w:type="character" w:customStyle="1" w:styleId="471">
    <w:name w:val="正文文本 字符1"/>
    <w:semiHidden/>
    <w:qFormat/>
    <w:uiPriority w:val="0"/>
    <w:rPr>
      <w:rFonts w:ascii="等线" w:hAnsi="等线" w:eastAsia="等线"/>
      <w:kern w:val="2"/>
      <w:sz w:val="21"/>
      <w:szCs w:val="22"/>
    </w:rPr>
  </w:style>
  <w:style w:type="paragraph" w:customStyle="1" w:styleId="472">
    <w:name w:val="图片格式"/>
    <w:basedOn w:val="1"/>
    <w:qFormat/>
    <w:uiPriority w:val="0"/>
    <w:pPr>
      <w:spacing w:before="240"/>
      <w:jc w:val="center"/>
    </w:pPr>
    <w:rPr>
      <w:rFonts w:ascii="Times New Roman" w:hAnsi="Times New Roman" w:cs="宋体"/>
      <w:sz w:val="24"/>
      <w:szCs w:val="20"/>
    </w:rPr>
  </w:style>
  <w:style w:type="character" w:customStyle="1" w:styleId="473">
    <w:name w:val="正文 首行缩进 Char"/>
    <w:link w:val="474"/>
    <w:qFormat/>
    <w:locked/>
    <w:uiPriority w:val="0"/>
    <w:rPr>
      <w:rFonts w:ascii="宋体" w:hAnsi="宋体" w:cs="宋体"/>
      <w:sz w:val="24"/>
    </w:rPr>
  </w:style>
  <w:style w:type="paragraph" w:customStyle="1" w:styleId="474">
    <w:name w:val="正文 首行缩进"/>
    <w:basedOn w:val="1"/>
    <w:link w:val="473"/>
    <w:qFormat/>
    <w:uiPriority w:val="0"/>
    <w:pPr>
      <w:spacing w:line="360" w:lineRule="auto"/>
      <w:ind w:firstLine="480" w:firstLineChars="200"/>
    </w:pPr>
    <w:rPr>
      <w:rFonts w:ascii="宋体" w:hAnsi="宋体" w:cs="宋体" w:eastAsiaTheme="minorEastAsia"/>
      <w:sz w:val="24"/>
    </w:rPr>
  </w:style>
  <w:style w:type="paragraph" w:customStyle="1" w:styleId="475">
    <w:name w:val="p-txt1"/>
    <w:basedOn w:val="1"/>
    <w:qFormat/>
    <w:uiPriority w:val="0"/>
    <w:pPr>
      <w:widowControl/>
      <w:spacing w:before="300" w:after="300"/>
      <w:ind w:left="600" w:right="600"/>
      <w:jc w:val="left"/>
    </w:pPr>
    <w:rPr>
      <w:rFonts w:ascii="宋体" w:hAnsi="宋体" w:cs="宋体"/>
      <w:kern w:val="0"/>
      <w:sz w:val="24"/>
      <w:szCs w:val="24"/>
    </w:rPr>
  </w:style>
  <w:style w:type="character" w:customStyle="1" w:styleId="476">
    <w:name w:val="菜单字段"/>
    <w:qFormat/>
    <w:uiPriority w:val="0"/>
    <w:rPr>
      <w:rFonts w:hint="eastAsia" w:ascii="黑体" w:hAnsi="黑体" w:eastAsia="黑体"/>
      <w:bCs/>
      <w:color w:val="auto"/>
      <w:sz w:val="24"/>
    </w:rPr>
  </w:style>
  <w:style w:type="character" w:customStyle="1" w:styleId="477">
    <w:name w:val="普通(网站) 字符"/>
    <w:link w:val="72"/>
    <w:qFormat/>
    <w:locked/>
    <w:uiPriority w:val="0"/>
    <w:rPr>
      <w:rFonts w:ascii="宋体" w:hAnsi="宋体" w:eastAsia="宋体" w:cs="宋体"/>
      <w:kern w:val="0"/>
      <w:sz w:val="24"/>
      <w:szCs w:val="24"/>
    </w:rPr>
  </w:style>
  <w:style w:type="character" w:customStyle="1" w:styleId="478">
    <w:name w:val="列出段落 Char1"/>
    <w:qFormat/>
    <w:uiPriority w:val="34"/>
    <w:rPr>
      <w:kern w:val="2"/>
      <w:sz w:val="21"/>
      <w:szCs w:val="22"/>
    </w:rPr>
  </w:style>
  <w:style w:type="character" w:customStyle="1" w:styleId="479">
    <w:name w:val="Char Char164"/>
    <w:qFormat/>
    <w:uiPriority w:val="0"/>
    <w:rPr>
      <w:rFonts w:ascii="Arial" w:hAnsi="Arial" w:eastAsia="黑体"/>
      <w:spacing w:val="6"/>
      <w:kern w:val="20"/>
      <w:lang w:bidi="ar-SA"/>
    </w:rPr>
  </w:style>
  <w:style w:type="character" w:customStyle="1" w:styleId="480">
    <w:name w:val="Char Char194"/>
    <w:qFormat/>
    <w:uiPriority w:val="0"/>
    <w:rPr>
      <w:rFonts w:ascii="Arial" w:hAnsi="Arial" w:eastAsia="黑体"/>
      <w:b/>
      <w:spacing w:val="6"/>
      <w:kern w:val="20"/>
      <w:sz w:val="24"/>
      <w:lang w:bidi="ar-SA"/>
    </w:rPr>
  </w:style>
  <w:style w:type="character" w:customStyle="1" w:styleId="481">
    <w:name w:val="Char Char144"/>
    <w:qFormat/>
    <w:uiPriority w:val="0"/>
    <w:rPr>
      <w:rFonts w:eastAsia="宋体"/>
      <w:sz w:val="18"/>
      <w:szCs w:val="18"/>
      <w:lang w:bidi="ar-SA"/>
    </w:rPr>
  </w:style>
  <w:style w:type="character" w:customStyle="1" w:styleId="482">
    <w:name w:val="Char Char184"/>
    <w:qFormat/>
    <w:uiPriority w:val="0"/>
    <w:rPr>
      <w:rFonts w:eastAsia="宋体"/>
      <w:b/>
      <w:spacing w:val="6"/>
      <w:kern w:val="20"/>
      <w:sz w:val="24"/>
      <w:lang w:bidi="ar-SA"/>
    </w:rPr>
  </w:style>
  <w:style w:type="paragraph" w:customStyle="1" w:styleId="483">
    <w:name w:val="列出段落3"/>
    <w:basedOn w:val="1"/>
    <w:qFormat/>
    <w:uiPriority w:val="0"/>
    <w:pPr>
      <w:ind w:left="720"/>
      <w:contextualSpacing/>
    </w:pPr>
  </w:style>
  <w:style w:type="paragraph" w:customStyle="1" w:styleId="484">
    <w:name w:val="_Style 254"/>
    <w:basedOn w:val="1"/>
    <w:next w:val="1"/>
    <w:unhideWhenUsed/>
    <w:qFormat/>
    <w:uiPriority w:val="63"/>
  </w:style>
  <w:style w:type="paragraph" w:customStyle="1" w:styleId="485">
    <w:name w:val="正文3"/>
    <w:qFormat/>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77"/>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77"/>
    <w:unhideWhenUsed/>
    <w:qFormat/>
    <w:uiPriority w:val="63"/>
    <w:rPr>
      <w:rFonts w:ascii="Calibri" w:hAnsi="Calibri" w:eastAsia="宋体" w:cs="Times New Roman"/>
      <w:kern w:val="0"/>
      <w:sz w:val="20"/>
      <w:szCs w:val="20"/>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489">
    <w:name w:val="页眉 Char2"/>
    <w:qFormat/>
    <w:uiPriority w:val="99"/>
    <w:rPr>
      <w:sz w:val="18"/>
      <w:szCs w:val="18"/>
    </w:rPr>
  </w:style>
  <w:style w:type="character" w:customStyle="1" w:styleId="490">
    <w:name w:val="页脚 Char2"/>
    <w:qFormat/>
    <w:uiPriority w:val="99"/>
    <w:rPr>
      <w:sz w:val="18"/>
      <w:szCs w:val="18"/>
    </w:rPr>
  </w:style>
  <w:style w:type="character" w:customStyle="1" w:styleId="491">
    <w:name w:val="批注框文本 Char3"/>
    <w:qFormat/>
    <w:uiPriority w:val="99"/>
    <w:rPr>
      <w:sz w:val="18"/>
      <w:szCs w:val="18"/>
    </w:rPr>
  </w:style>
  <w:style w:type="character" w:customStyle="1" w:styleId="492">
    <w:name w:val="标题 3 Char1"/>
    <w:qFormat/>
    <w:uiPriority w:val="9"/>
    <w:rPr>
      <w:b/>
      <w:bCs/>
      <w:kern w:val="2"/>
      <w:sz w:val="28"/>
      <w:szCs w:val="32"/>
      <w:lang w:val="zh-CN" w:eastAsia="zh-CN"/>
    </w:rPr>
  </w:style>
  <w:style w:type="character" w:customStyle="1" w:styleId="493">
    <w:name w:val="标题 6 Char2"/>
    <w:qFormat/>
    <w:uiPriority w:val="9"/>
    <w:rPr>
      <w:rFonts w:ascii="Cambria" w:hAnsi="Cambria"/>
      <w:b/>
      <w:bCs/>
      <w:kern w:val="2"/>
      <w:sz w:val="28"/>
      <w:szCs w:val="24"/>
      <w:lang w:val="zh-CN" w:eastAsia="zh-CN"/>
    </w:rPr>
  </w:style>
  <w:style w:type="character" w:customStyle="1" w:styleId="494">
    <w:name w:val="标题 7 Char2"/>
    <w:qFormat/>
    <w:uiPriority w:val="0"/>
    <w:rPr>
      <w:b/>
      <w:bCs/>
      <w:kern w:val="2"/>
      <w:sz w:val="24"/>
      <w:szCs w:val="24"/>
      <w:lang w:val="zh-CN" w:eastAsia="zh-CN"/>
    </w:rPr>
  </w:style>
  <w:style w:type="character" w:customStyle="1" w:styleId="495">
    <w:name w:val="标题 8 Char2"/>
    <w:qFormat/>
    <w:uiPriority w:val="0"/>
    <w:rPr>
      <w:rFonts w:ascii="Cambria" w:hAnsi="Cambria"/>
      <w:kern w:val="2"/>
      <w:sz w:val="24"/>
      <w:szCs w:val="24"/>
      <w:lang w:val="zh-CN" w:eastAsia="zh-CN"/>
    </w:rPr>
  </w:style>
  <w:style w:type="character" w:customStyle="1" w:styleId="496">
    <w:name w:val="标题 9 Char2"/>
    <w:qFormat/>
    <w:uiPriority w:val="0"/>
    <w:rPr>
      <w:rFonts w:ascii="Cambria" w:hAnsi="Cambria"/>
      <w:kern w:val="2"/>
      <w:sz w:val="28"/>
      <w:szCs w:val="21"/>
      <w:lang w:val="zh-CN" w:eastAsia="zh-CN"/>
    </w:rPr>
  </w:style>
  <w:style w:type="character" w:customStyle="1" w:styleId="497">
    <w:name w:val="文档结构图 Char3"/>
    <w:qFormat/>
    <w:uiPriority w:val="0"/>
    <w:rPr>
      <w:rFonts w:ascii="宋体" w:eastAsia="宋体"/>
      <w:sz w:val="18"/>
      <w:szCs w:val="18"/>
    </w:rPr>
  </w:style>
  <w:style w:type="character" w:customStyle="1" w:styleId="498">
    <w:name w:val="正文首行缩进 Char3"/>
    <w:qFormat/>
    <w:uiPriority w:val="99"/>
    <w:rPr>
      <w:rFonts w:ascii="宋体"/>
      <w:kern w:val="2"/>
      <w:sz w:val="24"/>
      <w:szCs w:val="24"/>
    </w:rPr>
  </w:style>
  <w:style w:type="character" w:customStyle="1" w:styleId="499">
    <w:name w:val="正文文本缩进 Char3"/>
    <w:qFormat/>
    <w:uiPriority w:val="0"/>
    <w:rPr>
      <w:kern w:val="2"/>
      <w:sz w:val="21"/>
      <w:szCs w:val="22"/>
    </w:rPr>
  </w:style>
  <w:style w:type="character" w:customStyle="1" w:styleId="500">
    <w:name w:val="日期 Char3"/>
    <w:qFormat/>
    <w:uiPriority w:val="0"/>
    <w:rPr>
      <w:kern w:val="2"/>
      <w:sz w:val="21"/>
      <w:szCs w:val="22"/>
    </w:rPr>
  </w:style>
  <w:style w:type="character" w:customStyle="1" w:styleId="501">
    <w:name w:val="目录 1 Char1"/>
    <w:qFormat/>
    <w:uiPriority w:val="39"/>
    <w:rPr>
      <w:b/>
      <w:bCs/>
      <w:caps/>
      <w:kern w:val="2"/>
      <w:lang w:val="zh-CN" w:eastAsia="zh-CN"/>
    </w:rPr>
  </w:style>
  <w:style w:type="character" w:customStyle="1" w:styleId="502">
    <w:name w:val="题注 Char2"/>
    <w:qFormat/>
    <w:uiPriority w:val="0"/>
    <w:rPr>
      <w:rFonts w:ascii="Arial" w:hAnsi="Arial"/>
      <w:b/>
      <w:bCs/>
      <w:sz w:val="18"/>
      <w:szCs w:val="18"/>
    </w:rPr>
  </w:style>
  <w:style w:type="character" w:customStyle="1" w:styleId="503">
    <w:name w:val="批注文字 Char3"/>
    <w:qFormat/>
    <w:uiPriority w:val="0"/>
    <w:rPr>
      <w:kern w:val="2"/>
      <w:sz w:val="21"/>
      <w:szCs w:val="22"/>
    </w:rPr>
  </w:style>
  <w:style w:type="character" w:customStyle="1" w:styleId="504">
    <w:name w:val="副标题 Char3"/>
    <w:qFormat/>
    <w:uiPriority w:val="39"/>
    <w:rPr>
      <w:rFonts w:ascii="Cambria" w:hAnsi="Cambria" w:eastAsia="黑体"/>
      <w:bCs/>
      <w:kern w:val="28"/>
      <w:sz w:val="28"/>
      <w:szCs w:val="32"/>
    </w:rPr>
  </w:style>
  <w:style w:type="character" w:customStyle="1" w:styleId="505">
    <w:name w:val="结束语 Char3"/>
    <w:qFormat/>
    <w:uiPriority w:val="0"/>
    <w:rPr>
      <w:rFonts w:ascii="Times New Roman" w:hAnsi="Times New Roman"/>
      <w:lang w:eastAsia="zh-TW"/>
    </w:rPr>
  </w:style>
  <w:style w:type="character" w:customStyle="1" w:styleId="506">
    <w:name w:val="目录 2 Char1"/>
    <w:qFormat/>
    <w:uiPriority w:val="39"/>
    <w:rPr>
      <w:smallCaps/>
      <w:kern w:val="2"/>
      <w:lang w:val="zh-CN" w:eastAsia="zh-CN"/>
    </w:rPr>
  </w:style>
  <w:style w:type="character" w:customStyle="1" w:styleId="507">
    <w:name w:val="HTML 预设格式 Char3"/>
    <w:qFormat/>
    <w:uiPriority w:val="99"/>
    <w:rPr>
      <w:rFonts w:ascii="宋体" w:hAnsi="宋体" w:cs="宋体"/>
      <w:sz w:val="24"/>
      <w:szCs w:val="24"/>
    </w:rPr>
  </w:style>
  <w:style w:type="table" w:customStyle="1" w:styleId="508">
    <w:name w:val="中等深浅底纹 1 - 着色 1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qFormat/>
    <w:uiPriority w:val="99"/>
    <w:rPr>
      <w:b/>
      <w:bCs/>
      <w:kern w:val="2"/>
      <w:sz w:val="21"/>
      <w:szCs w:val="22"/>
    </w:rPr>
  </w:style>
  <w:style w:type="character" w:customStyle="1" w:styleId="510">
    <w:name w:val="脚注文本 Char2"/>
    <w:qFormat/>
    <w:uiPriority w:val="99"/>
    <w:rPr>
      <w:kern w:val="2"/>
      <w:sz w:val="18"/>
      <w:szCs w:val="18"/>
    </w:rPr>
  </w:style>
  <w:style w:type="character" w:customStyle="1" w:styleId="511">
    <w:name w:val="正文文本 3 Char3"/>
    <w:qFormat/>
    <w:uiPriority w:val="0"/>
    <w:rPr>
      <w:kern w:val="2"/>
      <w:sz w:val="16"/>
      <w:szCs w:val="16"/>
    </w:rPr>
  </w:style>
  <w:style w:type="paragraph" w:customStyle="1" w:styleId="512">
    <w:name w:val="列出段落22"/>
    <w:basedOn w:val="1"/>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qFormat/>
    <w:uiPriority w:val="10"/>
    <w:rPr>
      <w:rFonts w:ascii="Calibri Light" w:hAnsi="Calibri Light"/>
      <w:b/>
      <w:bCs/>
      <w:sz w:val="32"/>
      <w:szCs w:val="32"/>
      <w:lang w:val="zh-CN" w:eastAsia="zh-CN"/>
    </w:rPr>
  </w:style>
  <w:style w:type="character" w:customStyle="1" w:styleId="514">
    <w:name w:val="正文文本缩进 2 Char2"/>
    <w:qFormat/>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qFormat/>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qFormat/>
    <w:uiPriority w:val="0"/>
    <w:rPr>
      <w:rFonts w:ascii="Times New Roman" w:hAnsi="Times New Roman" w:eastAsia="Times New Roman"/>
      <w:spacing w:val="6"/>
      <w:kern w:val="20"/>
      <w:lang w:val="en-US" w:eastAsia="zh-CN"/>
    </w:rPr>
  </w:style>
  <w:style w:type="paragraph" w:customStyle="1" w:styleId="517">
    <w:name w:val="标题一"/>
    <w:basedOn w:val="41"/>
    <w:qFormat/>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qFormat/>
    <w:uiPriority w:val="0"/>
    <w:rPr>
      <w:rFonts w:ascii="宋体" w:hAnsi="宋体"/>
      <w:sz w:val="24"/>
      <w:lang w:bidi="en-US"/>
    </w:rPr>
  </w:style>
  <w:style w:type="paragraph" w:customStyle="1" w:styleId="519">
    <w:name w:val="段落 A"/>
    <w:basedOn w:val="1"/>
    <w:link w:val="518"/>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qFormat/>
    <w:uiPriority w:val="0"/>
    <w:rPr>
      <w:rFonts w:ascii="宋体"/>
      <w:sz w:val="24"/>
      <w:szCs w:val="24"/>
      <w:lang w:val="zh-CN"/>
    </w:rPr>
  </w:style>
  <w:style w:type="paragraph" w:customStyle="1" w:styleId="521">
    <w:name w:val="样式25"/>
    <w:basedOn w:val="1"/>
    <w:link w:val="520"/>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qFormat/>
    <w:uiPriority w:val="0"/>
    <w:rPr>
      <w:rFonts w:ascii="宋体" w:hAnsi="宋体" w:cs="宋体"/>
      <w:sz w:val="32"/>
    </w:rPr>
  </w:style>
  <w:style w:type="table" w:customStyle="1" w:styleId="523">
    <w:name w:val="中等深浅底纹 1 - 着色 12"/>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qFormat/>
    <w:uiPriority w:val="0"/>
    <w:rPr>
      <w:rFonts w:ascii="Arial" w:hAnsi="Arial" w:eastAsia="黑体"/>
      <w:b/>
      <w:spacing w:val="6"/>
      <w:kern w:val="20"/>
      <w:sz w:val="24"/>
      <w:lang w:val="zh-CN" w:eastAsia="zh-CN" w:bidi="ar-SA"/>
    </w:rPr>
  </w:style>
  <w:style w:type="character" w:customStyle="1" w:styleId="525">
    <w:name w:val="Char Char182"/>
    <w:qFormat/>
    <w:uiPriority w:val="0"/>
    <w:rPr>
      <w:rFonts w:eastAsia="宋体"/>
      <w:b/>
      <w:spacing w:val="6"/>
      <w:kern w:val="20"/>
      <w:sz w:val="24"/>
      <w:lang w:val="zh-CN" w:eastAsia="zh-CN" w:bidi="ar-SA"/>
    </w:rPr>
  </w:style>
  <w:style w:type="character" w:customStyle="1" w:styleId="526">
    <w:name w:val="Char Char162"/>
    <w:qFormat/>
    <w:uiPriority w:val="0"/>
    <w:rPr>
      <w:rFonts w:ascii="Arial" w:hAnsi="Arial" w:eastAsia="黑体"/>
      <w:spacing w:val="6"/>
      <w:kern w:val="20"/>
      <w:lang w:val="zh-CN" w:eastAsia="zh-CN" w:bidi="ar-SA"/>
    </w:rPr>
  </w:style>
  <w:style w:type="character" w:customStyle="1" w:styleId="527">
    <w:name w:val="Char Char142"/>
    <w:qFormat/>
    <w:uiPriority w:val="0"/>
    <w:rPr>
      <w:rFonts w:eastAsia="宋体"/>
      <w:sz w:val="18"/>
      <w:szCs w:val="18"/>
      <w:lang w:val="zh-CN" w:eastAsia="zh-CN" w:bidi="ar-SA"/>
    </w:rPr>
  </w:style>
  <w:style w:type="paragraph" w:customStyle="1" w:styleId="528">
    <w:name w:val="标题2"/>
    <w:basedOn w:val="2"/>
    <w:link w:val="529"/>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qFormat/>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qFormat/>
    <w:uiPriority w:val="0"/>
    <w:rPr>
      <w:rFonts w:ascii="宋体" w:hAnsi="宋体" w:eastAsia="宋体" w:cs="Times New Roman"/>
      <w:b/>
      <w:bCs/>
      <w:color w:val="3A3A3A"/>
      <w:sz w:val="24"/>
      <w:szCs w:val="21"/>
    </w:rPr>
  </w:style>
  <w:style w:type="character" w:customStyle="1" w:styleId="532">
    <w:name w:val="样式44 Char Char"/>
    <w:link w:val="533"/>
    <w:qFormat/>
    <w:uiPriority w:val="0"/>
    <w:rPr>
      <w:rFonts w:ascii="宋体" w:hAnsi="宋体"/>
      <w:color w:val="000000"/>
      <w:sz w:val="24"/>
      <w:szCs w:val="24"/>
    </w:rPr>
  </w:style>
  <w:style w:type="paragraph" w:customStyle="1" w:styleId="533">
    <w:name w:val="样式44"/>
    <w:basedOn w:val="1"/>
    <w:link w:val="532"/>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qFormat/>
    <w:uiPriority w:val="0"/>
    <w:rPr>
      <w:rFonts w:ascii="宋体" w:hAnsi="宋体"/>
      <w:color w:val="000000"/>
      <w:sz w:val="24"/>
      <w:szCs w:val="24"/>
    </w:rPr>
  </w:style>
  <w:style w:type="paragraph" w:customStyle="1" w:styleId="535">
    <w:name w:val="样式39"/>
    <w:basedOn w:val="1"/>
    <w:link w:val="534"/>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qFormat/>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qFormat/>
    <w:uiPriority w:val="0"/>
    <w:pPr>
      <w:spacing w:line="360" w:lineRule="auto"/>
      <w:ind w:left="720" w:firstLine="200" w:firstLineChars="200"/>
      <w:contextualSpacing/>
    </w:pPr>
    <w:rPr>
      <w:sz w:val="28"/>
    </w:rPr>
  </w:style>
  <w:style w:type="paragraph" w:customStyle="1" w:styleId="538">
    <w:name w:val="列出段落21"/>
    <w:basedOn w:val="1"/>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qFormat/>
    <w:uiPriority w:val="0"/>
    <w:pPr>
      <w:spacing w:line="360" w:lineRule="auto"/>
      <w:ind w:left="720" w:firstLine="200" w:firstLineChars="200"/>
      <w:contextualSpacing/>
    </w:pPr>
    <w:rPr>
      <w:sz w:val="28"/>
    </w:rPr>
  </w:style>
  <w:style w:type="paragraph" w:customStyle="1" w:styleId="540">
    <w:name w:val="正文4"/>
    <w:qFormat/>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qFormat/>
    <w:uiPriority w:val="0"/>
    <w:rPr>
      <w:rFonts w:ascii="Arial" w:hAnsi="Arial" w:eastAsia="黑体"/>
      <w:b/>
      <w:spacing w:val="6"/>
      <w:kern w:val="20"/>
      <w:sz w:val="24"/>
      <w:lang w:val="zh-CN" w:eastAsia="zh-CN" w:bidi="ar-SA"/>
    </w:rPr>
  </w:style>
  <w:style w:type="character" w:customStyle="1" w:styleId="542">
    <w:name w:val="Char Char181"/>
    <w:qFormat/>
    <w:uiPriority w:val="0"/>
    <w:rPr>
      <w:rFonts w:eastAsia="宋体"/>
      <w:b/>
      <w:spacing w:val="6"/>
      <w:kern w:val="20"/>
      <w:sz w:val="24"/>
      <w:lang w:val="zh-CN" w:eastAsia="zh-CN" w:bidi="ar-SA"/>
    </w:rPr>
  </w:style>
  <w:style w:type="character" w:customStyle="1" w:styleId="543">
    <w:name w:val="Char Char161"/>
    <w:qFormat/>
    <w:uiPriority w:val="0"/>
    <w:rPr>
      <w:rFonts w:ascii="Arial" w:hAnsi="Arial" w:eastAsia="黑体"/>
      <w:spacing w:val="6"/>
      <w:kern w:val="20"/>
      <w:lang w:val="zh-CN" w:eastAsia="zh-CN" w:bidi="ar-SA"/>
    </w:rPr>
  </w:style>
  <w:style w:type="character" w:customStyle="1" w:styleId="544">
    <w:name w:val="Char Char141"/>
    <w:qFormat/>
    <w:uiPriority w:val="0"/>
    <w:rPr>
      <w:rFonts w:eastAsia="宋体"/>
      <w:sz w:val="18"/>
      <w:szCs w:val="18"/>
      <w:lang w:val="zh-CN" w:eastAsia="zh-CN" w:bidi="ar-SA"/>
    </w:rPr>
  </w:style>
  <w:style w:type="table" w:customStyle="1" w:styleId="545">
    <w:name w:val="中等深浅底纹 1 - 着色 12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qFormat/>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unhideWhenUsed/>
    <w:qFormat/>
    <w:uiPriority w:val="99"/>
    <w:rPr>
      <w:color w:val="800080"/>
      <w:u w:val="single"/>
    </w:rPr>
  </w:style>
  <w:style w:type="character" w:customStyle="1" w:styleId="548">
    <w:name w:val="gray"/>
    <w:qFormat/>
    <w:uiPriority w:val="0"/>
  </w:style>
  <w:style w:type="character" w:customStyle="1" w:styleId="549">
    <w:name w:val="red"/>
    <w:qFormat/>
    <w:uiPriority w:val="0"/>
  </w:style>
  <w:style w:type="paragraph" w:customStyle="1" w:styleId="550">
    <w:name w:val="招标书标题样式"/>
    <w:basedOn w:val="154"/>
    <w:qFormat/>
    <w:uiPriority w:val="0"/>
    <w:pPr>
      <w:ind w:firstLine="0" w:firstLineChars="0"/>
    </w:pPr>
    <w:rPr>
      <w:rFonts w:ascii="仿宋" w:hAnsi="仿宋" w:eastAsia="仿宋" w:cs="Times New Roman"/>
      <w:b/>
      <w:sz w:val="28"/>
      <w:szCs w:val="21"/>
      <w:lang w:val="zh-CN"/>
    </w:rPr>
  </w:style>
  <w:style w:type="character" w:customStyle="1" w:styleId="551">
    <w:name w:val="Hyperlink.0"/>
    <w:qFormat/>
    <w:uiPriority w:val="0"/>
    <w:rPr>
      <w:rFonts w:ascii="宋体" w:hAnsi="宋体" w:eastAsia="宋体" w:cs="宋体"/>
      <w:sz w:val="28"/>
      <w:szCs w:val="28"/>
      <w:lang w:val="zh-TW" w:eastAsia="zh-TW"/>
    </w:rPr>
  </w:style>
  <w:style w:type="paragraph" w:customStyle="1" w:styleId="552">
    <w:name w:val="Char Char Char Char"/>
    <w:basedOn w:val="1"/>
    <w:qFormat/>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qFormat/>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qFormat/>
    <w:uiPriority w:val="0"/>
    <w:pPr>
      <w:spacing w:line="360" w:lineRule="auto"/>
      <w:ind w:firstLine="200" w:firstLineChars="200"/>
    </w:pPr>
    <w:rPr>
      <w:rFonts w:ascii="Times New Roman" w:hAnsi="Times New Roman"/>
      <w:sz w:val="28"/>
      <w:szCs w:val="24"/>
    </w:rPr>
  </w:style>
  <w:style w:type="character" w:customStyle="1" w:styleId="555">
    <w:name w:val="正文首行缩进 2 字符1"/>
    <w:basedOn w:val="165"/>
    <w:link w:val="76"/>
    <w:qFormat/>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semiHidden/>
    <w:qFormat/>
    <w:uiPriority w:val="99"/>
    <w:rPr>
      <w:kern w:val="2"/>
      <w:sz w:val="21"/>
      <w:szCs w:val="22"/>
    </w:rPr>
  </w:style>
  <w:style w:type="paragraph" w:customStyle="1" w:styleId="557">
    <w:name w:val="Char Char1 Char"/>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qFormat/>
    <w:uiPriority w:val="0"/>
    <w:rPr>
      <w:rFonts w:ascii="Courier New" w:hAnsi="Courier New" w:eastAsia="宋体"/>
      <w:kern w:val="2"/>
      <w:sz w:val="21"/>
      <w:lang w:val="en-US" w:eastAsia="zh-CN" w:bidi="ar-SA"/>
    </w:rPr>
  </w:style>
  <w:style w:type="paragraph" w:customStyle="1" w:styleId="560">
    <w:name w:val="域名"/>
    <w:basedOn w:val="1"/>
    <w:qFormat/>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qFormat/>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qFormat/>
    <w:uiPriority w:val="0"/>
    <w:pPr>
      <w:spacing w:line="300" w:lineRule="auto"/>
      <w:ind w:firstLine="420" w:firstLineChars="200"/>
    </w:pPr>
    <w:rPr>
      <w:rFonts w:ascii="宋体" w:hAnsi="Tahoma"/>
      <w:spacing w:val="8"/>
      <w:sz w:val="28"/>
      <w:szCs w:val="24"/>
      <w:lang w:val="zh-CN" w:eastAsia="zh-CN"/>
    </w:rPr>
  </w:style>
  <w:style w:type="paragraph" w:customStyle="1" w:styleId="563">
    <w:name w:val="默认段落字体 Para Char Char Char Char Char"/>
    <w:basedOn w:val="1"/>
    <w:qFormat/>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qFormat/>
    <w:uiPriority w:val="0"/>
    <w:pPr>
      <w:spacing w:line="360" w:lineRule="auto"/>
      <w:ind w:firstLine="200" w:firstLineChars="200"/>
    </w:pPr>
    <w:rPr>
      <w:sz w:val="24"/>
      <w:szCs w:val="24"/>
      <w:lang w:val="zh-CN" w:eastAsia="zh-CN"/>
    </w:rPr>
  </w:style>
  <w:style w:type="character" w:customStyle="1" w:styleId="565">
    <w:name w:val="Jimson Body Text1 Char"/>
    <w:link w:val="564"/>
    <w:qFormat/>
    <w:uiPriority w:val="0"/>
    <w:rPr>
      <w:rFonts w:ascii="Calibri" w:hAnsi="Calibri" w:eastAsia="宋体" w:cs="Times New Roman"/>
      <w:sz w:val="24"/>
      <w:szCs w:val="24"/>
      <w:lang w:val="zh-CN" w:eastAsia="zh-CN"/>
    </w:rPr>
  </w:style>
  <w:style w:type="paragraph" w:customStyle="1" w:styleId="566">
    <w:name w:val="Jimson Body Text1 Black"/>
    <w:basedOn w:val="564"/>
    <w:qFormat/>
    <w:uiPriority w:val="0"/>
    <w:pPr>
      <w:ind w:firstLine="482"/>
    </w:pPr>
    <w:rPr>
      <w:rFonts w:ascii="Times New Roman" w:hAnsi="Times New Roman"/>
      <w:b/>
    </w:rPr>
  </w:style>
  <w:style w:type="character" w:customStyle="1" w:styleId="567">
    <w:name w:val="标准正文 Char1"/>
    <w:link w:val="568"/>
    <w:qFormat/>
    <w:locked/>
    <w:uiPriority w:val="0"/>
    <w:rPr>
      <w:rFonts w:ascii="宋体" w:hAnsi="宋体"/>
      <w:sz w:val="24"/>
    </w:rPr>
  </w:style>
  <w:style w:type="paragraph" w:customStyle="1" w:styleId="568">
    <w:name w:val="标准正文"/>
    <w:basedOn w:val="1"/>
    <w:link w:val="567"/>
    <w:qFormat/>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qFormat/>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qFormat/>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qFormat/>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qFormat/>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qFormat/>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qFormat/>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qFormat/>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qFormat/>
    <w:locked/>
    <w:uiPriority w:val="0"/>
    <w:rPr>
      <w:b/>
      <w:bCs/>
      <w:kern w:val="2"/>
      <w:sz w:val="24"/>
      <w:szCs w:val="24"/>
    </w:rPr>
  </w:style>
  <w:style w:type="character" w:customStyle="1" w:styleId="579">
    <w:name w:val="Comment Text Char"/>
    <w:qFormat/>
    <w:locked/>
    <w:uiPriority w:val="0"/>
    <w:rPr>
      <w:kern w:val="2"/>
      <w:sz w:val="24"/>
      <w:szCs w:val="24"/>
    </w:rPr>
  </w:style>
  <w:style w:type="character" w:customStyle="1" w:styleId="580">
    <w:name w:val="Char Char10"/>
    <w:qFormat/>
    <w:uiPriority w:val="0"/>
    <w:rPr>
      <w:rFonts w:ascii="宋体" w:hAnsi="Courier New" w:eastAsia="宋体" w:cs="宋体"/>
      <w:kern w:val="2"/>
      <w:sz w:val="24"/>
      <w:szCs w:val="24"/>
      <w:lang w:val="en-US" w:eastAsia="zh-CN"/>
    </w:rPr>
  </w:style>
  <w:style w:type="paragraph" w:customStyle="1" w:styleId="581">
    <w:name w:val="Char Char4 Char Char"/>
    <w:basedOn w:val="1"/>
    <w:qFormat/>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qFormat/>
    <w:uiPriority w:val="0"/>
    <w:pPr>
      <w:spacing w:line="360" w:lineRule="auto"/>
      <w:ind w:firstLine="200" w:firstLineChars="200"/>
    </w:pPr>
    <w:rPr>
      <w:rFonts w:ascii="Tahoma" w:hAnsi="Tahoma"/>
      <w:sz w:val="28"/>
      <w:szCs w:val="20"/>
    </w:rPr>
  </w:style>
  <w:style w:type="character" w:customStyle="1" w:styleId="583">
    <w:name w:val="标题 4 Char1"/>
    <w:qFormat/>
    <w:uiPriority w:val="0"/>
    <w:rPr>
      <w:rFonts w:ascii="Cambria" w:hAnsi="Cambria" w:eastAsia="宋体" w:cs="Times New Roman"/>
      <w:b/>
      <w:bCs/>
      <w:sz w:val="28"/>
      <w:szCs w:val="28"/>
    </w:rPr>
  </w:style>
  <w:style w:type="character" w:customStyle="1" w:styleId="584">
    <w:name w:val="标题 5 Char1"/>
    <w:qFormat/>
    <w:uiPriority w:val="0"/>
    <w:rPr>
      <w:rFonts w:eastAsia="仿宋_GB2312"/>
      <w:b/>
      <w:bCs/>
      <w:sz w:val="28"/>
      <w:szCs w:val="28"/>
    </w:rPr>
  </w:style>
  <w:style w:type="character" w:customStyle="1" w:styleId="585">
    <w:name w:val="标题 6 Char1"/>
    <w:semiHidden/>
    <w:qFormat/>
    <w:uiPriority w:val="0"/>
    <w:rPr>
      <w:rFonts w:ascii="Cambria" w:hAnsi="Cambria" w:eastAsia="宋体" w:cs="Times New Roman"/>
      <w:b/>
      <w:bCs/>
      <w:sz w:val="24"/>
      <w:szCs w:val="24"/>
    </w:rPr>
  </w:style>
  <w:style w:type="character" w:customStyle="1" w:styleId="586">
    <w:name w:val="标题 7 Char1"/>
    <w:semiHidden/>
    <w:qFormat/>
    <w:uiPriority w:val="0"/>
    <w:rPr>
      <w:rFonts w:eastAsia="仿宋_GB2312"/>
      <w:b/>
      <w:bCs/>
      <w:sz w:val="24"/>
      <w:szCs w:val="24"/>
    </w:rPr>
  </w:style>
  <w:style w:type="character" w:customStyle="1" w:styleId="587">
    <w:name w:val="标题 8 Char1"/>
    <w:semiHidden/>
    <w:qFormat/>
    <w:uiPriority w:val="0"/>
    <w:rPr>
      <w:rFonts w:ascii="Cambria" w:hAnsi="Cambria" w:eastAsia="宋体" w:cs="Times New Roman"/>
      <w:sz w:val="24"/>
      <w:szCs w:val="24"/>
    </w:rPr>
  </w:style>
  <w:style w:type="character" w:customStyle="1" w:styleId="588">
    <w:name w:val="标题 9 Char1"/>
    <w:semiHidden/>
    <w:qFormat/>
    <w:uiPriority w:val="0"/>
    <w:rPr>
      <w:rFonts w:ascii="Cambria" w:hAnsi="Cambria" w:eastAsia="宋体" w:cs="Times New Roman"/>
      <w:sz w:val="21"/>
      <w:szCs w:val="21"/>
    </w:rPr>
  </w:style>
  <w:style w:type="paragraph" w:customStyle="1" w:styleId="589">
    <w:name w:val="Char Char Char Char Char Char"/>
    <w:basedOn w:val="1"/>
    <w:qFormat/>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2"/>
    <w:qFormat/>
    <w:uiPriority w:val="0"/>
    <w:pPr>
      <w:shd w:val="clear" w:color="auto" w:fill="000080"/>
      <w:spacing w:line="360" w:lineRule="auto"/>
      <w:ind w:firstLine="200" w:firstLineChars="200"/>
    </w:pPr>
    <w:rPr>
      <w:rFonts w:ascii="Tahoma" w:hAnsi="Tahoma"/>
      <w:sz w:val="24"/>
      <w:szCs w:val="24"/>
      <w:lang w:val="zh-CN" w:eastAsia="zh-CN"/>
    </w:rPr>
  </w:style>
  <w:style w:type="paragraph" w:customStyle="1" w:styleId="591">
    <w:name w:val="CENTER 1"/>
    <w:basedOn w:val="1"/>
    <w:qFormat/>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qFormat/>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qFormat/>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qFormat/>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qFormat/>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qFormat/>
    <w:uiPriority w:val="0"/>
    <w:pPr>
      <w:spacing w:before="60" w:after="60" w:line="360" w:lineRule="auto"/>
      <w:ind w:firstLine="200" w:firstLineChars="200"/>
      <w:jc w:val="center"/>
    </w:pPr>
    <w:rPr>
      <w:rFonts w:ascii="Times New Roman" w:hAnsi="Times New Roman"/>
      <w:sz w:val="28"/>
      <w:szCs w:val="24"/>
      <w:lang w:val="zh-CN" w:eastAsia="zh-CN"/>
    </w:rPr>
  </w:style>
  <w:style w:type="paragraph" w:customStyle="1" w:styleId="597">
    <w:name w:val="样式 标题 1 + 宋体 小四 行距: 最小值 12 磅"/>
    <w:basedOn w:val="1"/>
    <w:qFormat/>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1"/>
    <w:qFormat/>
    <w:uiPriority w:val="0"/>
    <w:pPr>
      <w:spacing w:line="360" w:lineRule="auto"/>
      <w:ind w:left="720" w:hanging="720" w:firstLineChars="200"/>
    </w:pPr>
    <w:rPr>
      <w:rFonts w:hint="eastAsia" w:eastAsia="宋体" w:cs="Times New Roman"/>
      <w:color w:val="000000"/>
      <w:kern w:val="0"/>
      <w:szCs w:val="20"/>
      <w:lang w:val="zh-CN" w:eastAsia="zh-CN"/>
    </w:rPr>
  </w:style>
  <w:style w:type="paragraph" w:customStyle="1" w:styleId="599">
    <w:name w:val="样式 标题 4 + 左侧:  0 厘米 悬挂缩进: 8.64 字符 段前: 0 磅 段后: 0 磅 行距: 最小值 12..."/>
    <w:basedOn w:val="5"/>
    <w:qFormat/>
    <w:uiPriority w:val="0"/>
    <w:pPr>
      <w:spacing w:before="0" w:after="0" w:line="240" w:lineRule="atLeast"/>
      <w:ind w:left="-25"/>
    </w:pPr>
    <w:rPr>
      <w:rFonts w:ascii="Arial" w:hAnsi="Arial"/>
      <w:b w:val="0"/>
      <w:szCs w:val="20"/>
      <w:lang w:val="zh-CN" w:eastAsia="zh-CN"/>
    </w:rPr>
  </w:style>
  <w:style w:type="paragraph" w:customStyle="1" w:styleId="600">
    <w:name w:val="样式 纯文本 + 黑色"/>
    <w:basedOn w:val="41"/>
    <w:qFormat/>
    <w:uiPriority w:val="0"/>
    <w:pPr>
      <w:spacing w:line="360" w:lineRule="auto"/>
      <w:ind w:left="960" w:leftChars="343" w:firstLine="210" w:firstLineChars="100"/>
    </w:pPr>
    <w:rPr>
      <w:rFonts w:hint="eastAsia" w:eastAsia="宋体" w:cs="Times New Roman"/>
      <w:color w:val="000000"/>
      <w:kern w:val="0"/>
      <w:szCs w:val="20"/>
      <w:lang w:val="zh-CN" w:eastAsia="zh-CN"/>
    </w:rPr>
  </w:style>
  <w:style w:type="paragraph" w:customStyle="1" w:styleId="601">
    <w:name w:val="样式 纯文本 + 左侧:  0 厘米 悬挂缩进: 7.2 字符"/>
    <w:basedOn w:val="41"/>
    <w:qFormat/>
    <w:uiPriority w:val="0"/>
    <w:pPr>
      <w:spacing w:line="360" w:lineRule="auto"/>
      <w:ind w:left="720" w:hanging="720" w:firstLineChars="200"/>
    </w:pPr>
    <w:rPr>
      <w:rFonts w:hint="eastAsia" w:eastAsia="宋体" w:cs="Times New Roman"/>
      <w:kern w:val="0"/>
      <w:szCs w:val="20"/>
      <w:lang w:val="zh-CN" w:eastAsia="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18"/>
    <w:qFormat/>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qFormat/>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eastAsia="zh-CN"/>
    </w:rPr>
  </w:style>
  <w:style w:type="paragraph" w:customStyle="1" w:styleId="605">
    <w:name w:val="标准段落"/>
    <w:basedOn w:val="1"/>
    <w:qFormat/>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qFormat/>
    <w:uiPriority w:val="0"/>
    <w:pPr>
      <w:spacing w:before="72"/>
      <w:ind w:left="1985" w:right="708"/>
      <w:jc w:val="both"/>
    </w:pPr>
    <w:rPr>
      <w:rFonts w:ascii="Univers (WN)" w:hAnsi="Univers (WN)" w:eastAsia="宋体" w:cs="Times New Roman"/>
      <w:kern w:val="0"/>
      <w:sz w:val="20"/>
      <w:szCs w:val="20"/>
      <w:lang w:val="de-DE" w:eastAsia="zh-TW" w:bidi="ar-SA"/>
    </w:rPr>
  </w:style>
  <w:style w:type="paragraph" w:customStyle="1" w:styleId="607">
    <w:name w:val="xl55"/>
    <w:basedOn w:val="1"/>
    <w:qFormat/>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qFormat/>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qFormat/>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qFormat/>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qFormat/>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qFormat/>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qFormat/>
    <w:uiPriority w:val="0"/>
    <w:pPr>
      <w:adjustRightInd w:val="0"/>
    </w:pPr>
    <w:rPr>
      <w:rFonts w:ascii="宋体"/>
      <w:kern w:val="0"/>
      <w:sz w:val="24"/>
      <w:szCs w:val="20"/>
    </w:rPr>
  </w:style>
  <w:style w:type="paragraph" w:customStyle="1" w:styleId="619">
    <w:name w:val="(1)"/>
    <w:basedOn w:val="1"/>
    <w:qFormat/>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qFormat/>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qFormat/>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qFormat/>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eastAsia="zh-CN"/>
    </w:rPr>
  </w:style>
  <w:style w:type="paragraph" w:customStyle="1" w:styleId="623">
    <w:name w:val="样式 11 磅 行距: 1.5 倍行距"/>
    <w:basedOn w:val="1"/>
    <w:next w:val="2"/>
    <w:qFormat/>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qFormat/>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qFormat/>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18"/>
    <w:qFormat/>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eastAsia="zh-CN"/>
    </w:rPr>
  </w:style>
  <w:style w:type="paragraph" w:customStyle="1" w:styleId="627">
    <w:name w:val="A1"/>
    <w:link w:val="1796"/>
    <w:qFormat/>
    <w:uiPriority w:val="0"/>
    <w:pPr>
      <w:spacing w:before="120"/>
      <w:jc w:val="both"/>
    </w:pPr>
    <w:rPr>
      <w:rFonts w:ascii="Arial" w:hAnsi="Arial" w:eastAsia="宋体" w:cs="Times New Roman"/>
      <w:kern w:val="0"/>
      <w:sz w:val="22"/>
      <w:szCs w:val="20"/>
      <w:lang w:val="de-DE" w:eastAsia="de-DE" w:bidi="ar-SA"/>
    </w:rPr>
  </w:style>
  <w:style w:type="paragraph" w:customStyle="1" w:styleId="628">
    <w:name w:val="正表头"/>
    <w:basedOn w:val="308"/>
    <w:qFormat/>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qFormat/>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qFormat/>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qFormat/>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qFormat/>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qFormat/>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qFormat/>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qFormat/>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qFormat/>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18"/>
    <w:qFormat/>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eastAsia="zh-CN"/>
    </w:rPr>
  </w:style>
  <w:style w:type="paragraph" w:customStyle="1" w:styleId="638">
    <w:name w:val="10"/>
    <w:basedOn w:val="1"/>
    <w:next w:val="47"/>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uiPriority w:val="0"/>
    <w:pPr>
      <w:tabs>
        <w:tab w:val="left" w:pos="360"/>
        <w:tab w:val="left" w:pos="1200"/>
      </w:tabs>
      <w:ind w:left="1200" w:leftChars="400" w:hanging="360" w:hangingChars="200"/>
      <w:jc w:val="center"/>
    </w:pPr>
    <w:rPr>
      <w:rFonts w:ascii="黑体" w:hAnsi="Times New Roman" w:eastAsia="黑体" w:cs="Times New Roman"/>
      <w:kern w:val="0"/>
      <w:sz w:val="21"/>
      <w:szCs w:val="20"/>
      <w:lang w:val="en-US" w:eastAsia="zh-CN" w:bidi="ar-SA"/>
    </w:rPr>
  </w:style>
  <w:style w:type="paragraph" w:customStyle="1" w:styleId="641">
    <w:name w:val="注×："/>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kern w:val="0"/>
      <w:sz w:val="18"/>
      <w:szCs w:val="20"/>
      <w:lang w:val="en-US" w:eastAsia="zh-CN" w:bidi="ar-SA"/>
    </w:rPr>
  </w:style>
  <w:style w:type="paragraph" w:customStyle="1" w:styleId="642">
    <w:name w:val="封面正文"/>
    <w:uiPriority w:val="0"/>
    <w:pPr>
      <w:jc w:val="both"/>
    </w:pPr>
    <w:rPr>
      <w:rFonts w:ascii="Times New Roman" w:hAnsi="Times New Roman" w:eastAsia="宋体" w:cs="Times New Roman"/>
      <w:kern w:val="0"/>
      <w:sz w:val="20"/>
      <w:szCs w:val="20"/>
      <w:lang w:val="en-US" w:eastAsia="zh-CN" w:bidi="ar-SA"/>
    </w:rPr>
  </w:style>
  <w:style w:type="paragraph" w:customStyle="1" w:styleId="643">
    <w:name w:val="缺省文本"/>
    <w:basedOn w:val="1"/>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46">
    <w:name w:val="标准书脚_偶数页"/>
    <w:uiPriority w:val="0"/>
    <w:pPr>
      <w:spacing w:before="120"/>
    </w:pPr>
    <w:rPr>
      <w:rFonts w:ascii="Times New Roman" w:hAnsi="Times New Roman" w:eastAsia="宋体" w:cs="Times New Roman"/>
      <w:kern w:val="0"/>
      <w:sz w:val="18"/>
      <w:szCs w:val="20"/>
      <w:lang w:val="en-US" w:eastAsia="zh-CN" w:bidi="ar-SA"/>
    </w:rPr>
  </w:style>
  <w:style w:type="paragraph" w:customStyle="1" w:styleId="647">
    <w:name w:val="标准书脚_奇数页"/>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48">
    <w:name w:val="xl2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uiPriority w:val="0"/>
    <w:pPr>
      <w:widowControl w:val="0"/>
      <w:tabs>
        <w:tab w:val="left" w:pos="432"/>
        <w:tab w:val="left" w:pos="854"/>
      </w:tabs>
      <w:ind w:left="432" w:leftChars="200" w:hanging="432" w:hangingChars="200"/>
      <w:jc w:val="both"/>
    </w:pPr>
    <w:rPr>
      <w:rFonts w:ascii="宋体" w:hAnsi="Times New Roman" w:eastAsia="宋体" w:cs="Times New Roman"/>
      <w:kern w:val="0"/>
      <w:sz w:val="21"/>
      <w:szCs w:val="20"/>
      <w:lang w:val="en-US" w:eastAsia="zh-CN" w:bidi="ar-SA"/>
    </w:rPr>
  </w:style>
  <w:style w:type="paragraph" w:customStyle="1" w:styleId="650">
    <w:name w:val="字母编号列项（一级）"/>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651">
    <w:name w:val="四级条标题"/>
    <w:basedOn w:val="1"/>
    <w:next w:val="179"/>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uiPriority w:val="0"/>
    <w:pPr>
      <w:tabs>
        <w:tab w:val="left" w:pos="1260"/>
      </w:tabs>
      <w:spacing w:before="50" w:after="50"/>
      <w:ind w:left="1260" w:hanging="420"/>
      <w:jc w:val="both"/>
      <w:outlineLvl w:val="1"/>
    </w:pPr>
    <w:rPr>
      <w:rFonts w:ascii="黑体" w:hAnsi="Times New Roman" w:eastAsia="黑体" w:cs="Times New Roman"/>
      <w:kern w:val="0"/>
      <w:sz w:val="21"/>
      <w:szCs w:val="20"/>
      <w:lang w:val="en-US" w:eastAsia="zh-CN" w:bidi="ar-SA"/>
    </w:rPr>
  </w:style>
  <w:style w:type="paragraph" w:customStyle="1" w:styleId="657">
    <w:name w:val="注："/>
    <w:next w:val="179"/>
    <w:uiPriority w:val="0"/>
    <w:pPr>
      <w:widowControl w:val="0"/>
      <w:tabs>
        <w:tab w:val="left" w:pos="432"/>
      </w:tabs>
      <w:autoSpaceDE w:val="0"/>
      <w:autoSpaceDN w:val="0"/>
      <w:ind w:left="432" w:hanging="432"/>
      <w:jc w:val="both"/>
    </w:pPr>
    <w:rPr>
      <w:rFonts w:ascii="宋体" w:hAnsi="Times New Roman" w:eastAsia="宋体" w:cs="Times New Roman"/>
      <w:kern w:val="0"/>
      <w:sz w:val="18"/>
      <w:szCs w:val="20"/>
      <w:lang w:val="en-US" w:eastAsia="zh-CN" w:bidi="ar-SA"/>
    </w:rPr>
  </w:style>
  <w:style w:type="paragraph" w:customStyle="1" w:styleId="658">
    <w:name w:val="数字编号列项（二级）"/>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659">
    <w:name w:val="标题2.2"/>
    <w:basedOn w:val="3"/>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4"/>
    <w:uiPriority w:val="0"/>
    <w:pPr>
      <w:widowControl/>
      <w:spacing w:line="600" w:lineRule="auto"/>
      <w:ind w:firstLine="200" w:firstLineChars="200"/>
      <w:jc w:val="left"/>
    </w:pPr>
    <w:rPr>
      <w:rFonts w:ascii="宋体" w:hAnsi="宋体" w:cs="Arial"/>
      <w:kern w:val="0"/>
      <w:lang w:val="en-GB" w:eastAsia="zh-CN"/>
    </w:rPr>
  </w:style>
  <w:style w:type="paragraph" w:customStyle="1" w:styleId="661">
    <w:name w:val="目次、索引正文"/>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662">
    <w:name w:val="样式 标题 2 + 黑体 小四"/>
    <w:basedOn w:val="3"/>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eastAsia="zh-CN"/>
    </w:rPr>
  </w:style>
  <w:style w:type="paragraph" w:customStyle="1" w:styleId="664">
    <w:name w:val="样式 标题 2 + 小四"/>
    <w:basedOn w:val="3"/>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uiPriority w:val="0"/>
    <w:pPr>
      <w:spacing w:before="100" w:after="100" w:afterLines="0" w:line="480" w:lineRule="auto"/>
    </w:pPr>
    <w:rPr>
      <w:rFonts w:cs="宋体"/>
      <w:szCs w:val="20"/>
    </w:rPr>
  </w:style>
  <w:style w:type="paragraph" w:customStyle="1" w:styleId="666">
    <w:name w:val="WW-正文（首行缩进两字）"/>
    <w:basedOn w:val="1"/>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70">
    <w:name w:val="zi"/>
    <w:basedOn w:val="1"/>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uiPriority w:val="0"/>
    <w:pPr>
      <w:keepNext/>
      <w:spacing w:line="300" w:lineRule="auto"/>
      <w:jc w:val="center"/>
    </w:pPr>
    <w:rPr>
      <w:rFonts w:ascii="Arial" w:hAnsi="Arial" w:eastAsia="黑体" w:cs="Times New Roman"/>
      <w:kern w:val="0"/>
      <w:sz w:val="21"/>
      <w:szCs w:val="20"/>
      <w:lang w:val="en-US" w:eastAsia="zh-CN" w:bidi="ar-SA"/>
    </w:rPr>
  </w:style>
  <w:style w:type="paragraph" w:customStyle="1" w:styleId="672">
    <w:name w:val="正文 1"/>
    <w:basedOn w:val="1"/>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uiPriority w:val="0"/>
    <w:pPr>
      <w:adjustRightInd w:val="0"/>
      <w:snapToGrid w:val="0"/>
      <w:spacing w:line="300" w:lineRule="auto"/>
    </w:pPr>
    <w:rPr>
      <w:rFonts w:ascii="Times New Roman" w:hAnsi="Times New Roman" w:eastAsia="宋体" w:cs="Times New Roman"/>
      <w:kern w:val="0"/>
      <w:sz w:val="18"/>
      <w:szCs w:val="20"/>
      <w:lang w:val="en-US" w:eastAsia="zh-CN" w:bidi="ar-SA"/>
    </w:rPr>
  </w:style>
  <w:style w:type="paragraph" w:customStyle="1" w:styleId="674">
    <w:name w:val="正文文本 31"/>
    <w:basedOn w:val="1"/>
    <w:uiPriority w:val="0"/>
    <w:pPr>
      <w:adjustRightInd w:val="0"/>
      <w:spacing w:line="360" w:lineRule="auto"/>
      <w:ind w:firstLine="200" w:firstLineChars="200"/>
      <w:jc w:val="center"/>
    </w:pPr>
    <w:rPr>
      <w:rFonts w:ascii="宋体" w:hAnsi="Times New Roman"/>
      <w:b/>
      <w:color w:val="FF0000"/>
      <w:kern w:val="0"/>
      <w:sz w:val="24"/>
      <w:szCs w:val="20"/>
      <w:u w:val="single"/>
      <w:lang w:val="zh-CN" w:eastAsia="zh-CN"/>
    </w:rPr>
  </w:style>
  <w:style w:type="paragraph" w:customStyle="1" w:styleId="675">
    <w:name w:val="默认段落字体 Para Char Char Char Char Char Char Char"/>
    <w:basedOn w:val="1"/>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uiPriority w:val="0"/>
    <w:pPr>
      <w:spacing w:line="360" w:lineRule="auto"/>
      <w:ind w:firstLine="420" w:firstLineChars="200"/>
    </w:pPr>
    <w:rPr>
      <w:rFonts w:cs="宋体"/>
      <w:sz w:val="24"/>
      <w:szCs w:val="20"/>
    </w:rPr>
  </w:style>
  <w:style w:type="paragraph" w:customStyle="1" w:styleId="677">
    <w:name w:val="样式 行距: 1.5 倍行距"/>
    <w:basedOn w:val="1"/>
    <w:uiPriority w:val="0"/>
    <w:pPr>
      <w:spacing w:line="360" w:lineRule="auto"/>
      <w:ind w:firstLine="420" w:firstLineChars="200"/>
    </w:pPr>
    <w:rPr>
      <w:rFonts w:cs="宋体"/>
      <w:sz w:val="24"/>
      <w:szCs w:val="20"/>
    </w:rPr>
  </w:style>
  <w:style w:type="paragraph" w:customStyle="1" w:styleId="678">
    <w:name w:val="样式 行距: 1.5 倍行距1"/>
    <w:basedOn w:val="1"/>
    <w:uiPriority w:val="0"/>
    <w:pPr>
      <w:spacing w:line="360" w:lineRule="auto"/>
      <w:ind w:firstLine="200" w:firstLineChars="200"/>
    </w:pPr>
    <w:rPr>
      <w:rFonts w:cs="宋体"/>
      <w:sz w:val="24"/>
      <w:szCs w:val="20"/>
    </w:rPr>
  </w:style>
  <w:style w:type="paragraph" w:customStyle="1" w:styleId="679">
    <w:name w:val="签名页文字"/>
    <w:basedOn w:val="1"/>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uiPriority w:val="0"/>
    <w:pPr>
      <w:spacing w:before="40" w:after="20"/>
    </w:pPr>
    <w:rPr>
      <w:rFonts w:ascii="Arial,Bold" w:hAnsi="Arial,Bold" w:eastAsia="宋体" w:cs="Times New Roman"/>
      <w:color w:val="auto"/>
      <w:sz w:val="20"/>
    </w:rPr>
  </w:style>
  <w:style w:type="paragraph" w:customStyle="1" w:styleId="681">
    <w:name w:val="正文文本 21"/>
    <w:basedOn w:val="1"/>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uiPriority w:val="0"/>
    <w:pPr>
      <w:widowControl w:val="0"/>
      <w:autoSpaceDE w:val="0"/>
      <w:autoSpaceDN w:val="0"/>
      <w:adjustRightInd w:val="0"/>
      <w:jc w:val="both"/>
    </w:pPr>
    <w:rPr>
      <w:rFonts w:ascii="五" w:hAnsi="Times New Roman" w:eastAsia="五" w:cs="Times New Roman"/>
      <w:kern w:val="0"/>
      <w:sz w:val="24"/>
      <w:szCs w:val="20"/>
      <w:lang w:val="en-US" w:eastAsia="zh-CN" w:bidi="ar-SA"/>
    </w:rPr>
  </w:style>
  <w:style w:type="paragraph" w:customStyle="1" w:styleId="683">
    <w:name w:val="Char Char Char Char Char Char Char Char Char Char Char Char Char Char Char Char Char1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kern w:val="0"/>
      <w:sz w:val="24"/>
      <w:szCs w:val="20"/>
      <w:lang w:val="en-US" w:eastAsia="zh-CN" w:bidi="ar-SA"/>
    </w:rPr>
  </w:style>
  <w:style w:type="paragraph" w:customStyle="1" w:styleId="705">
    <w:name w:val="样式 正文首行缩进 + 小四"/>
    <w:basedOn w:val="57"/>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eastAsia="zh-CN"/>
    </w:rPr>
  </w:style>
  <w:style w:type="paragraph" w:customStyle="1" w:styleId="706">
    <w:name w:val="样式 正文首行缩进 + 小四 段后: 0 磅 行距: 固定值 24 磅"/>
    <w:basedOn w:val="57"/>
    <w:qFormat/>
    <w:uiPriority w:val="0"/>
    <w:pPr>
      <w:suppressAutoHyphens w:val="0"/>
      <w:autoSpaceDN/>
      <w:ind w:firstLine="100" w:firstLineChars="100"/>
      <w:jc w:val="both"/>
      <w:textAlignment w:val="auto"/>
    </w:pPr>
    <w:rPr>
      <w:rFonts w:ascii="Times New Roman" w:hAnsi="Times New Roman" w:eastAsia="宋体" w:cs="宋体"/>
      <w:szCs w:val="20"/>
      <w:lang w:val="zh-CN" w:eastAsia="zh-CN"/>
    </w:rPr>
  </w:style>
  <w:style w:type="paragraph" w:customStyle="1" w:styleId="707">
    <w:name w:val="样式 左侧:  0 厘米 悬挂缩进: 2 字符 行距: 1.5 倍行距"/>
    <w:basedOn w:val="1"/>
    <w:uiPriority w:val="0"/>
    <w:pPr>
      <w:spacing w:line="360" w:lineRule="auto"/>
      <w:ind w:left="420" w:hanging="420" w:hangingChars="200"/>
    </w:pPr>
    <w:rPr>
      <w:rFonts w:cs="宋体"/>
      <w:sz w:val="24"/>
      <w:szCs w:val="20"/>
    </w:rPr>
  </w:style>
  <w:style w:type="paragraph" w:customStyle="1" w:styleId="708">
    <w:name w:val="附录标识"/>
    <w:basedOn w:val="1"/>
    <w:next w:val="1"/>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szCs w:val="20"/>
      <w:lang w:val="en-US" w:eastAsia="zh-CN" w:bidi="ar-SA"/>
    </w:rPr>
  </w:style>
  <w:style w:type="paragraph" w:customStyle="1" w:styleId="710">
    <w:name w:val="附录一级条标题"/>
    <w:basedOn w:val="709"/>
    <w:next w:val="1"/>
    <w:uiPriority w:val="0"/>
    <w:pPr>
      <w:numPr>
        <w:ilvl w:val="2"/>
      </w:numPr>
      <w:autoSpaceDN w:val="0"/>
      <w:spacing w:beforeLines="0" w:afterLines="0"/>
      <w:ind w:left="1820" w:hanging="420"/>
      <w:outlineLvl w:val="2"/>
    </w:pPr>
  </w:style>
  <w:style w:type="paragraph" w:customStyle="1" w:styleId="711">
    <w:name w:val="附录二级条标题"/>
    <w:basedOn w:val="710"/>
    <w:next w:val="1"/>
    <w:uiPriority w:val="0"/>
    <w:pPr>
      <w:numPr>
        <w:ilvl w:val="3"/>
      </w:numPr>
      <w:ind w:left="2240" w:hanging="420"/>
      <w:outlineLvl w:val="3"/>
    </w:pPr>
  </w:style>
  <w:style w:type="paragraph" w:customStyle="1" w:styleId="712">
    <w:name w:val="附录三级条标题"/>
    <w:basedOn w:val="711"/>
    <w:next w:val="1"/>
    <w:uiPriority w:val="0"/>
    <w:pPr>
      <w:numPr>
        <w:ilvl w:val="4"/>
      </w:numPr>
      <w:ind w:left="2660" w:hanging="420"/>
      <w:outlineLvl w:val="4"/>
    </w:pPr>
  </w:style>
  <w:style w:type="paragraph" w:customStyle="1" w:styleId="713">
    <w:name w:val="附录四级条标题"/>
    <w:basedOn w:val="712"/>
    <w:next w:val="1"/>
    <w:uiPriority w:val="0"/>
    <w:pPr>
      <w:numPr>
        <w:ilvl w:val="5"/>
      </w:numPr>
      <w:ind w:left="3080" w:hanging="420"/>
      <w:outlineLvl w:val="5"/>
    </w:pPr>
  </w:style>
  <w:style w:type="paragraph" w:customStyle="1" w:styleId="714">
    <w:name w:val="附录五级条标题"/>
    <w:basedOn w:val="713"/>
    <w:next w:val="1"/>
    <w:uiPriority w:val="0"/>
    <w:pPr>
      <w:numPr>
        <w:ilvl w:val="6"/>
      </w:numPr>
      <w:ind w:left="3500" w:hanging="420"/>
      <w:outlineLvl w:val="6"/>
    </w:pPr>
  </w:style>
  <w:style w:type="paragraph" w:customStyle="1" w:styleId="715">
    <w:name w:val="封面文档编号"/>
    <w:basedOn w:val="1"/>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uiPriority w:val="0"/>
    <w:pPr>
      <w:keepNext/>
      <w:spacing w:before="60" w:after="60" w:line="300" w:lineRule="auto"/>
      <w:jc w:val="both"/>
    </w:pPr>
    <w:rPr>
      <w:rFonts w:ascii="Times New Roman" w:hAnsi="Times New Roman" w:eastAsia="宋体" w:cs="Times New Roman"/>
      <w:kern w:val="0"/>
      <w:sz w:val="18"/>
      <w:szCs w:val="20"/>
      <w:lang w:val="en-US" w:eastAsia="zh-CN" w:bidi="ar-SA"/>
    </w:rPr>
  </w:style>
  <w:style w:type="paragraph" w:customStyle="1" w:styleId="718">
    <w:name w:val="*Body Text"/>
    <w:uiPriority w:val="0"/>
    <w:pPr>
      <w:spacing w:after="120"/>
    </w:pPr>
    <w:rPr>
      <w:rFonts w:ascii="Arial" w:hAnsi="Arial" w:eastAsia="宋体" w:cs="Times New Roman"/>
      <w:color w:val="000000"/>
      <w:kern w:val="0"/>
      <w:sz w:val="22"/>
      <w:szCs w:val="20"/>
      <w:lang w:val="en-US" w:eastAsia="en-US" w:bidi="ar-SA"/>
    </w:rPr>
  </w:style>
  <w:style w:type="paragraph" w:customStyle="1" w:styleId="719">
    <w:name w:val="项目符号"/>
    <w:basedOn w:val="1"/>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locked/>
    <w:uiPriority w:val="0"/>
    <w:rPr>
      <w:rFonts w:ascii="宋体" w:hAnsi="宋体"/>
      <w:b/>
      <w:sz w:val="32"/>
      <w:szCs w:val="32"/>
    </w:rPr>
  </w:style>
  <w:style w:type="paragraph" w:customStyle="1" w:styleId="722">
    <w:name w:val="封面“EPC联合体”中文文字"/>
    <w:basedOn w:val="1"/>
    <w:link w:val="721"/>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locked/>
    <w:uiPriority w:val="0"/>
    <w:rPr>
      <w:rFonts w:ascii="宋体" w:hAnsi="宋体"/>
      <w:b/>
      <w:sz w:val="32"/>
      <w:szCs w:val="32"/>
    </w:rPr>
  </w:style>
  <w:style w:type="paragraph" w:customStyle="1" w:styleId="725">
    <w:name w:val="封面“EPC联合体”西文文字"/>
    <w:basedOn w:val="722"/>
    <w:link w:val="724"/>
    <w:semiHidden/>
    <w:uiPriority w:val="0"/>
  </w:style>
  <w:style w:type="paragraph" w:customStyle="1" w:styleId="726">
    <w:name w:val="版本记录标题文字"/>
    <w:basedOn w:val="1"/>
    <w:semiHidden/>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uiPriority w:val="0"/>
    <w:pPr>
      <w:numPr>
        <w:ilvl w:val="1"/>
        <w:numId w:val="24"/>
      </w:numPr>
      <w:tabs>
        <w:tab w:val="left" w:pos="839"/>
        <w:tab w:val="clear" w:pos="845"/>
      </w:tabs>
      <w:ind w:left="0" w:firstLine="420"/>
    </w:pPr>
  </w:style>
  <w:style w:type="paragraph" w:customStyle="1" w:styleId="731">
    <w:name w:val="图名/表名/表头样式"/>
    <w:basedOn w:val="1"/>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2"/>
    <w:link w:val="1810"/>
    <w:qFormat/>
    <w:uiPriority w:val="0"/>
    <w:pPr>
      <w:jc w:val="center"/>
    </w:pPr>
    <w:rPr>
      <w:rFonts w:ascii="Times New Roman" w:hAnsi="Times New Roman" w:eastAsia="宋体" w:cs="Times New Roman"/>
      <w:b/>
      <w:spacing w:val="60"/>
      <w:kern w:val="0"/>
      <w:sz w:val="28"/>
      <w:szCs w:val="20"/>
      <w:lang w:val="en-US" w:eastAsia="zh-CN" w:bidi="ar-SA"/>
    </w:rPr>
  </w:style>
  <w:style w:type="paragraph" w:customStyle="1" w:styleId="736">
    <w:name w:val="概述"/>
    <w:basedOn w:val="1"/>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locked/>
    <w:uiPriority w:val="0"/>
    <w:rPr>
      <w:rFonts w:ascii="Segoe UI" w:hAnsi="宋体" w:cs="宋体"/>
      <w:sz w:val="24"/>
    </w:rPr>
  </w:style>
  <w:style w:type="paragraph" w:customStyle="1" w:styleId="738">
    <w:name w:val="正文首行缩进2字符"/>
    <w:basedOn w:val="1"/>
    <w:link w:val="737"/>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locked/>
    <w:uiPriority w:val="0"/>
    <w:rPr>
      <w:rFonts w:ascii="Book Antiqua" w:hAnsi="Book Antiqua"/>
      <w:sz w:val="24"/>
    </w:rPr>
  </w:style>
  <w:style w:type="paragraph" w:customStyle="1" w:styleId="741">
    <w:name w:val="Body Indent 1st"/>
    <w:basedOn w:val="1"/>
    <w:link w:val="740"/>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eastAsia="zh-CN"/>
    </w:rPr>
  </w:style>
  <w:style w:type="character" w:customStyle="1" w:styleId="744">
    <w:name w:val="正文无缩进 Char"/>
    <w:link w:val="745"/>
    <w:locked/>
    <w:uiPriority w:val="0"/>
    <w:rPr>
      <w:rFonts w:ascii="宋体" w:hAnsi="宋体" w:cs="宋体"/>
    </w:rPr>
  </w:style>
  <w:style w:type="paragraph" w:customStyle="1" w:styleId="745">
    <w:name w:val="正文无缩进"/>
    <w:basedOn w:val="30"/>
    <w:link w:val="744"/>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uiPriority w:val="0"/>
    <w:pPr>
      <w:tabs>
        <w:tab w:val="left" w:pos="1365"/>
      </w:tabs>
      <w:spacing w:line="360" w:lineRule="auto"/>
      <w:jc w:val="center"/>
    </w:pPr>
    <w:rPr>
      <w:rFonts w:ascii="Arial" w:hAnsi="Arial" w:eastAsia="黑体" w:cs="Times New Roman"/>
      <w:kern w:val="0"/>
      <w:sz w:val="32"/>
      <w:szCs w:val="24"/>
      <w:lang w:val="en-US" w:eastAsia="zh-CN" w:bidi="ar-SA"/>
    </w:rPr>
  </w:style>
  <w:style w:type="paragraph" w:customStyle="1" w:styleId="747">
    <w:name w:val="p15"/>
    <w:basedOn w:val="1"/>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uiPriority w:val="0"/>
    <w:pPr>
      <w:tabs>
        <w:tab w:val="left" w:pos="1407"/>
        <w:tab w:val="left" w:pos="1440"/>
        <w:tab w:val="clear" w:pos="2940"/>
      </w:tabs>
      <w:ind w:left="0" w:firstLine="0"/>
      <w:outlineLvl w:val="6"/>
    </w:pPr>
    <w:rPr>
      <w:b/>
    </w:rPr>
  </w:style>
  <w:style w:type="paragraph" w:customStyle="1" w:styleId="750">
    <w:name w:val="一级无标题条"/>
    <w:basedOn w:val="1"/>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uiPriority w:val="0"/>
    <w:pPr>
      <w:shd w:val="clear" w:color="auto" w:fill="FFFFFF"/>
      <w:spacing w:before="640" w:after="560"/>
      <w:jc w:val="center"/>
      <w:outlineLvl w:val="0"/>
    </w:pPr>
    <w:rPr>
      <w:rFonts w:ascii="黑体" w:hAnsi="Times New Roman" w:eastAsia="黑体" w:cs="Times New Roman"/>
      <w:b/>
      <w:kern w:val="0"/>
      <w:sz w:val="32"/>
      <w:szCs w:val="20"/>
      <w:lang w:val="en-US" w:eastAsia="zh-CN" w:bidi="ar-SA"/>
    </w:rPr>
  </w:style>
  <w:style w:type="paragraph" w:customStyle="1" w:styleId="752">
    <w:name w:val="font24"/>
    <w:basedOn w:val="1"/>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uiPriority w:val="0"/>
    <w:pPr>
      <w:numPr>
        <w:ilvl w:val="3"/>
        <w:numId w:val="25"/>
      </w:numPr>
      <w:adjustRightInd w:val="0"/>
      <w:spacing w:before="120" w:after="120" w:line="280" w:lineRule="atLeast"/>
      <w:ind w:hanging="1610"/>
    </w:pPr>
    <w:rPr>
      <w:rFonts w:ascii="Arial" w:hAnsi="Arial" w:cs="宋体"/>
      <w:kern w:val="0"/>
      <w:sz w:val="24"/>
      <w:szCs w:val="20"/>
      <w:lang w:val="zh-CN" w:eastAsia="zh-CN"/>
    </w:rPr>
  </w:style>
  <w:style w:type="paragraph" w:customStyle="1" w:styleId="754">
    <w:name w:val="样式 标题 1h1H1Title1Normal + Font: HelveticaBoldSpace Before ...1"/>
    <w:basedOn w:val="2"/>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eastAsia="zh-CN"/>
    </w:rPr>
  </w:style>
  <w:style w:type="paragraph" w:customStyle="1" w:styleId="755">
    <w:name w:val="样式 标题 2Title2h2Heading 2 HiddenHeading 2 CCBSheading 2第一章 ..."/>
    <w:basedOn w:val="3"/>
    <w:uiPriority w:val="0"/>
    <w:pPr>
      <w:numPr>
        <w:numId w:val="25"/>
      </w:numPr>
      <w:tabs>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uiPriority w:val="0"/>
    <w:pPr>
      <w:numPr>
        <w:numId w:val="25"/>
      </w:numPr>
      <w:tabs>
        <w:tab w:val="left" w:pos="2160"/>
      </w:tabs>
      <w:adjustRightInd w:val="0"/>
      <w:spacing w:before="120" w:after="120" w:line="360" w:lineRule="auto"/>
      <w:ind w:hanging="1548"/>
    </w:pPr>
    <w:rPr>
      <w:rFonts w:ascii="宋体" w:hAnsi="宋体" w:cs="宋体"/>
      <w:b w:val="0"/>
      <w:sz w:val="24"/>
      <w:szCs w:val="24"/>
      <w:lang w:val="zh-CN" w:eastAsia="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eastAsia="zh-CN"/>
    </w:rPr>
  </w:style>
  <w:style w:type="character" w:customStyle="1" w:styleId="758">
    <w:name w:val="样式 标准正文 + 宋体 小四 Char"/>
    <w:link w:val="759"/>
    <w:locked/>
    <w:uiPriority w:val="0"/>
    <w:rPr>
      <w:rFonts w:ascii="宋体" w:hAnsi="宋体"/>
      <w:sz w:val="24"/>
      <w:lang w:val="zh-CN" w:eastAsia="zh-CN"/>
    </w:rPr>
  </w:style>
  <w:style w:type="paragraph" w:customStyle="1" w:styleId="759">
    <w:name w:val="样式 标准正文 + 宋体 小四"/>
    <w:basedOn w:val="1"/>
    <w:link w:val="758"/>
    <w:uiPriority w:val="0"/>
    <w:pPr>
      <w:spacing w:line="360" w:lineRule="auto"/>
      <w:ind w:firstLine="200" w:firstLineChars="200"/>
    </w:pPr>
    <w:rPr>
      <w:rFonts w:ascii="宋体" w:hAnsi="宋体" w:eastAsiaTheme="minorEastAsia" w:cstheme="minorBidi"/>
      <w:sz w:val="24"/>
      <w:lang w:val="zh-CN" w:eastAsia="zh-CN"/>
    </w:rPr>
  </w:style>
  <w:style w:type="paragraph" w:customStyle="1" w:styleId="760">
    <w:name w:val="font25"/>
    <w:basedOn w:val="1"/>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qFormat/>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qFormat/>
    <w:uiPriority w:val="0"/>
    <w:pPr>
      <w:tabs>
        <w:tab w:val="left" w:pos="425"/>
        <w:tab w:val="right" w:pos="1474"/>
      </w:tabs>
      <w:spacing w:line="360" w:lineRule="auto"/>
      <w:ind w:left="425" w:hanging="425"/>
    </w:pPr>
    <w:rPr>
      <w:rFonts w:ascii="Times New Roman" w:hAnsi="Times New Roman" w:eastAsia="宋体" w:cs="Times New Roman"/>
      <w:kern w:val="0"/>
      <w:sz w:val="24"/>
      <w:szCs w:val="20"/>
      <w:lang w:val="en-US" w:eastAsia="zh-CN" w:bidi="ar-SA"/>
    </w:rPr>
  </w:style>
  <w:style w:type="character" w:customStyle="1" w:styleId="772">
    <w:name w:val="标题 3 + 四号 非加粗 Char Char"/>
    <w:qFormat/>
    <w:uiPriority w:val="0"/>
    <w:rPr>
      <w:rFonts w:hint="eastAsia" w:ascii="宋体" w:hAnsi="宋体" w:eastAsia="宋体"/>
      <w:b/>
      <w:kern w:val="2"/>
      <w:sz w:val="24"/>
      <w:lang w:val="en-US" w:eastAsia="zh-CN" w:bidi="ar-SA"/>
    </w:rPr>
  </w:style>
  <w:style w:type="character" w:customStyle="1" w:styleId="773">
    <w:name w:val="标题 21"/>
    <w:qFormat/>
    <w:uiPriority w:val="0"/>
    <w:rPr>
      <w:rFonts w:hint="default" w:ascii="Arial" w:hAnsi="Arial" w:eastAsia="宋体" w:cs="Arial"/>
      <w:b/>
      <w:iCs/>
      <w:sz w:val="28"/>
      <w:lang w:val="en-US" w:eastAsia="zh-CN" w:bidi="ar-SA"/>
    </w:rPr>
  </w:style>
  <w:style w:type="character" w:customStyle="1" w:styleId="774">
    <w:name w:val="样式 标题 2 + 黑体 小四 Char"/>
    <w:qFormat/>
    <w:uiPriority w:val="0"/>
    <w:rPr>
      <w:rFonts w:hint="eastAsia" w:ascii="黑体" w:hAnsi="黑体" w:eastAsia="黑体" w:cs="Arial"/>
      <w:b/>
      <w:bCs/>
      <w:iCs/>
      <w:sz w:val="24"/>
      <w:szCs w:val="32"/>
      <w:lang w:val="en-US" w:eastAsia="zh-CN" w:bidi="ar-SA"/>
    </w:rPr>
  </w:style>
  <w:style w:type="character" w:customStyle="1" w:styleId="775">
    <w:name w:val="样式 标题 2 + 小四 Char"/>
    <w:qFormat/>
    <w:uiPriority w:val="0"/>
    <w:rPr>
      <w:rFonts w:hint="default" w:ascii="Arial" w:hAnsi="Arial" w:eastAsia="宋体" w:cs="Arial"/>
      <w:b/>
      <w:iCs/>
      <w:sz w:val="24"/>
      <w:szCs w:val="24"/>
      <w:lang w:val="en-US" w:eastAsia="zh-CN" w:bidi="ar-SA"/>
    </w:rPr>
  </w:style>
  <w:style w:type="character" w:customStyle="1" w:styleId="776">
    <w:name w:val="Char Char1"/>
    <w:qFormat/>
    <w:uiPriority w:val="0"/>
    <w:rPr>
      <w:rFonts w:hint="eastAsia" w:ascii="宋体" w:hAnsi="宋体" w:eastAsia="宋体"/>
      <w:kern w:val="2"/>
      <w:sz w:val="28"/>
      <w:lang w:val="en-US" w:eastAsia="zh-CN" w:bidi="ar-SA"/>
    </w:rPr>
  </w:style>
  <w:style w:type="character" w:customStyle="1" w:styleId="777">
    <w:name w:val="Char Char4"/>
    <w:qFormat/>
    <w:uiPriority w:val="0"/>
    <w:rPr>
      <w:rFonts w:hint="eastAsia" w:ascii="宋体" w:hAnsi="宋体" w:eastAsia="宋体"/>
      <w:b/>
      <w:sz w:val="28"/>
      <w:lang w:val="en-US" w:eastAsia="zh-CN" w:bidi="ar-SA"/>
    </w:rPr>
  </w:style>
  <w:style w:type="character" w:customStyle="1" w:styleId="778">
    <w:name w:val="样式 正文首行缩进 + 小四1 Char"/>
    <w:qFormat/>
    <w:uiPriority w:val="0"/>
    <w:rPr>
      <w:rFonts w:hint="eastAsia" w:ascii="宋体" w:hAnsi="宋体" w:eastAsia="宋体"/>
      <w:kern w:val="2"/>
      <w:sz w:val="24"/>
      <w:szCs w:val="24"/>
      <w:lang w:val="en-US" w:eastAsia="zh-CN" w:bidi="ar-SA"/>
    </w:rPr>
  </w:style>
  <w:style w:type="character" w:customStyle="1" w:styleId="779">
    <w:name w:val="zi1"/>
    <w:qFormat/>
    <w:uiPriority w:val="0"/>
    <w:rPr>
      <w:rFonts w:hint="default" w:ascii="ˎ̥" w:hAnsi="ˎ̥"/>
      <w:color w:val="000000"/>
      <w:sz w:val="22"/>
      <w:szCs w:val="22"/>
      <w:u w:val="none"/>
    </w:rPr>
  </w:style>
  <w:style w:type="character" w:customStyle="1" w:styleId="780">
    <w:name w:val="“上标”样式"/>
    <w:qFormat/>
    <w:uiPriority w:val="0"/>
    <w:rPr>
      <w:rFonts w:hint="default" w:ascii="Times New Roman" w:hAnsi="Times New Roman" w:eastAsia="宋体" w:cs="Times New Roman"/>
      <w:sz w:val="24"/>
      <w:vertAlign w:val="superscript"/>
    </w:rPr>
  </w:style>
  <w:style w:type="character" w:customStyle="1" w:styleId="781">
    <w:name w:val="“下标”样式"/>
    <w:qFormat/>
    <w:uiPriority w:val="0"/>
    <w:rPr>
      <w:vertAlign w:val="subscript"/>
    </w:rPr>
  </w:style>
  <w:style w:type="character" w:customStyle="1" w:styleId="782">
    <w:name w:val="articlebody3"/>
    <w:qFormat/>
    <w:uiPriority w:val="0"/>
    <w:rPr>
      <w:sz w:val="21"/>
      <w:szCs w:val="21"/>
    </w:rPr>
  </w:style>
  <w:style w:type="character" w:customStyle="1" w:styleId="783">
    <w:name w:val="正文文本 Char Char"/>
    <w:qFormat/>
    <w:uiPriority w:val="0"/>
    <w:rPr>
      <w:rFonts w:hint="default" w:ascii="Times New Roman" w:hAnsi="Times New Roman" w:eastAsia="宋体" w:cs="Times New Roman"/>
      <w:sz w:val="26"/>
      <w:szCs w:val="20"/>
    </w:rPr>
  </w:style>
  <w:style w:type="character" w:customStyle="1" w:styleId="784">
    <w:name w:val="Char Char Char"/>
    <w:qFormat/>
    <w:uiPriority w:val="0"/>
    <w:rPr>
      <w:rFonts w:hint="eastAsia" w:ascii="宋体" w:hAnsi="Courier New" w:eastAsia="宋体"/>
      <w:kern w:val="2"/>
      <w:sz w:val="21"/>
      <w:lang w:val="en-US" w:eastAsia="zh-CN" w:bidi="ar-SA"/>
    </w:rPr>
  </w:style>
  <w:style w:type="character" w:customStyle="1" w:styleId="785">
    <w:name w:val="样式1 Char Char"/>
    <w:qFormat/>
    <w:uiPriority w:val="0"/>
    <w:rPr>
      <w:rFonts w:hint="default" w:ascii="Arial" w:hAnsi="Arial" w:cs="Arial"/>
      <w:b/>
      <w:sz w:val="24"/>
      <w:lang w:val="zh-CN" w:eastAsia="zh-CN"/>
    </w:rPr>
  </w:style>
  <w:style w:type="character" w:customStyle="1" w:styleId="786">
    <w:name w:val="样式 标题 2 + 小四 Char Char"/>
    <w:qFormat/>
    <w:uiPriority w:val="0"/>
    <w:rPr>
      <w:rFonts w:hint="default" w:ascii="Arial" w:hAnsi="Arial" w:eastAsia="宋体" w:cs="Arial"/>
      <w:b/>
      <w:iCs/>
      <w:sz w:val="24"/>
      <w:szCs w:val="24"/>
      <w:lang w:val="en-US" w:eastAsia="zh-CN" w:bidi="ar-SA"/>
    </w:rPr>
  </w:style>
  <w:style w:type="character" w:customStyle="1" w:styleId="787">
    <w:name w:val="样式 标题 2 + 黑体 小四 Char Char"/>
    <w:qFormat/>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qFormat/>
    <w:uiPriority w:val="0"/>
    <w:pPr>
      <w:jc w:val="left"/>
    </w:pPr>
  </w:style>
  <w:style w:type="paragraph" w:customStyle="1" w:styleId="789">
    <w:name w:val="一级条标题"/>
    <w:basedOn w:val="656"/>
    <w:next w:val="179"/>
    <w:link w:val="959"/>
    <w:qFormat/>
    <w:uiPriority w:val="0"/>
    <w:pPr>
      <w:tabs>
        <w:tab w:val="left" w:pos="1680"/>
        <w:tab w:val="clear" w:pos="1260"/>
      </w:tabs>
      <w:spacing w:before="0" w:after="0"/>
      <w:ind w:left="1680"/>
      <w:outlineLvl w:val="2"/>
    </w:pPr>
    <w:rPr>
      <w:lang w:val="zh-CN" w:eastAsia="zh-CN"/>
    </w:rPr>
  </w:style>
  <w:style w:type="paragraph" w:customStyle="1" w:styleId="790">
    <w:name w:val="二级条标题"/>
    <w:basedOn w:val="789"/>
    <w:next w:val="179"/>
    <w:link w:val="896"/>
    <w:qFormat/>
    <w:uiPriority w:val="0"/>
    <w:pPr>
      <w:tabs>
        <w:tab w:val="left" w:pos="2100"/>
        <w:tab w:val="clear" w:pos="1680"/>
      </w:tabs>
      <w:ind w:left="2100"/>
      <w:outlineLvl w:val="3"/>
    </w:pPr>
  </w:style>
  <w:style w:type="paragraph" w:customStyle="1" w:styleId="791">
    <w:name w:val="三级条标题"/>
    <w:basedOn w:val="790"/>
    <w:next w:val="179"/>
    <w:qFormat/>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qFormat/>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eastAsia="zh-CN"/>
    </w:rPr>
  </w:style>
  <w:style w:type="character" w:customStyle="1" w:styleId="793">
    <w:name w:val="样式 样式 样式 标题 2 + 段前: 0.5 行 段后: 0.5 行 + 段前: 0.5 行 段后: 0.5 行 + (西文)... Char"/>
    <w:link w:val="792"/>
    <w:qFormat/>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qFormat/>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qFormat/>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eastAsia="zh-CN"/>
    </w:rPr>
  </w:style>
  <w:style w:type="paragraph" w:customStyle="1" w:styleId="796">
    <w:name w:val="样式 正文首行缩进 + 段前: 0.5 行 段后: 0.5 行"/>
    <w:basedOn w:val="57"/>
    <w:link w:val="842"/>
    <w:qFormat/>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eastAsia="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qFormat/>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qFormat/>
    <w:uiPriority w:val="0"/>
    <w:pPr>
      <w:spacing w:line="360" w:lineRule="auto"/>
      <w:ind w:firstLine="200" w:firstLineChars="200"/>
    </w:pPr>
    <w:rPr>
      <w:rFonts w:ascii="Times New Roman" w:hAnsi="Times New Roman"/>
      <w:sz w:val="24"/>
      <w:szCs w:val="20"/>
      <w:lang w:val="zh-CN" w:eastAsia="zh-CN"/>
    </w:rPr>
  </w:style>
  <w:style w:type="character" w:customStyle="1" w:styleId="800">
    <w:name w:val="科东_正文 Char"/>
    <w:link w:val="799"/>
    <w:qFormat/>
    <w:uiPriority w:val="0"/>
    <w:rPr>
      <w:rFonts w:ascii="Times New Roman" w:hAnsi="Times New Roman" w:eastAsia="宋体" w:cs="Times New Roman"/>
      <w:sz w:val="24"/>
      <w:szCs w:val="20"/>
      <w:lang w:val="zh-CN" w:eastAsia="zh-CN"/>
    </w:rPr>
  </w:style>
  <w:style w:type="paragraph" w:customStyle="1" w:styleId="801">
    <w:name w:val="Tabletext"/>
    <w:basedOn w:val="1"/>
    <w:qFormat/>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qFormat/>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qFormat/>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qFormat/>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qFormat/>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qFormat/>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qFormat/>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qFormat/>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qFormat/>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qFormat/>
    <w:uiPriority w:val="0"/>
    <w:pPr>
      <w:pageBreakBefore/>
      <w:numPr>
        <w:numId w:val="27"/>
      </w:numPr>
      <w:tabs>
        <w:tab w:val="left" w:pos="425"/>
      </w:tabs>
      <w:spacing w:before="120" w:after="120" w:line="360" w:lineRule="auto"/>
    </w:pPr>
    <w:rPr>
      <w:rFonts w:ascii="黑体" w:hAnsi="黑体" w:eastAsia="黑体" w:cs="宋体"/>
      <w:sz w:val="21"/>
      <w:szCs w:val="28"/>
      <w:lang w:val="zh-CN" w:eastAsia="zh-CN"/>
    </w:rPr>
  </w:style>
  <w:style w:type="character" w:customStyle="1" w:styleId="815">
    <w:name w:val="apple-style-span"/>
    <w:basedOn w:val="86"/>
    <w:qFormat/>
    <w:uiPriority w:val="0"/>
  </w:style>
  <w:style w:type="paragraph" w:customStyle="1" w:styleId="816">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17">
    <w:name w:val="样式1正文（首行缩进两字） Char"/>
    <w:basedOn w:val="1"/>
    <w:next w:val="1"/>
    <w:link w:val="818"/>
    <w:qFormat/>
    <w:uiPriority w:val="0"/>
    <w:pPr>
      <w:spacing w:line="276" w:lineRule="auto"/>
      <w:ind w:firstLine="420" w:firstLineChars="200"/>
      <w:jc w:val="left"/>
    </w:pPr>
    <w:rPr>
      <w:rFonts w:ascii="Times New Roman" w:hAnsi="Times New Roman"/>
      <w:sz w:val="28"/>
      <w:szCs w:val="21"/>
      <w:lang w:val="zh-CN" w:eastAsia="zh-CN"/>
    </w:rPr>
  </w:style>
  <w:style w:type="character" w:customStyle="1" w:styleId="818">
    <w:name w:val="样式1正文（首行缩进两字） Char Char"/>
    <w:link w:val="817"/>
    <w:qFormat/>
    <w:locked/>
    <w:uiPriority w:val="0"/>
    <w:rPr>
      <w:rFonts w:ascii="Times New Roman" w:hAnsi="Times New Roman" w:eastAsia="宋体" w:cs="Times New Roman"/>
      <w:sz w:val="28"/>
      <w:szCs w:val="21"/>
      <w:lang w:val="zh-CN" w:eastAsia="zh-CN"/>
    </w:rPr>
  </w:style>
  <w:style w:type="paragraph" w:customStyle="1" w:styleId="819">
    <w:name w:val="标准附录"/>
    <w:basedOn w:val="1"/>
    <w:qFormat/>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0"/>
    <w:qFormat/>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5"/>
    <w:qFormat/>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5"/>
    <w:next w:val="31"/>
    <w:qFormat/>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qFormat/>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1"/>
    <w:qFormat/>
    <w:uiPriority w:val="0"/>
    <w:pPr>
      <w:widowControl/>
      <w:spacing w:after="0" w:line="360" w:lineRule="auto"/>
      <w:ind w:left="0" w:leftChars="0" w:firstLine="480" w:firstLineChars="200"/>
    </w:pPr>
    <w:rPr>
      <w:rFonts w:ascii="宋体" w:hAnsi="Times New Roman" w:eastAsia="宋体" w:cs="宋体"/>
      <w:kern w:val="0"/>
      <w:sz w:val="24"/>
      <w:szCs w:val="20"/>
      <w:lang w:val="zh-CN" w:eastAsia="zh-CN"/>
    </w:rPr>
  </w:style>
  <w:style w:type="paragraph" w:customStyle="1" w:styleId="827">
    <w:name w:val="SG186表格正文居中"/>
    <w:basedOn w:val="828"/>
    <w:qFormat/>
    <w:uiPriority w:val="0"/>
    <w:pPr>
      <w:jc w:val="center"/>
      <w:textAlignment w:val="center"/>
    </w:pPr>
  </w:style>
  <w:style w:type="paragraph" w:customStyle="1" w:styleId="828">
    <w:name w:val="SG186表格正文"/>
    <w:basedOn w:val="1"/>
    <w:qFormat/>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qFormat/>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qFormat/>
    <w:uiPriority w:val="0"/>
    <w:pPr>
      <w:jc w:val="center"/>
    </w:pPr>
    <w:rPr>
      <w:rFonts w:ascii="Times New Roman"/>
      <w:b/>
    </w:rPr>
  </w:style>
  <w:style w:type="character" w:customStyle="1" w:styleId="831">
    <w:name w:val="Char Char5"/>
    <w:qFormat/>
    <w:locked/>
    <w:uiPriority w:val="0"/>
    <w:rPr>
      <w:rFonts w:ascii="宋体" w:hAnsi="Courier New" w:eastAsia="宋体" w:cs="Courier New"/>
      <w:kern w:val="2"/>
      <w:sz w:val="21"/>
      <w:szCs w:val="21"/>
      <w:lang w:val="en-US" w:eastAsia="zh-CN" w:bidi="ar-SA"/>
    </w:rPr>
  </w:style>
  <w:style w:type="paragraph" w:customStyle="1" w:styleId="832">
    <w:name w:val="Char Char1 Char1"/>
    <w:basedOn w:val="22"/>
    <w:qFormat/>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18"/>
    <w:qFormat/>
    <w:uiPriority w:val="0"/>
    <w:pPr>
      <w:framePr w:wrap="around" w:vAnchor="text" w:hAnchor="text" w:y="1"/>
      <w:spacing w:line="360" w:lineRule="auto"/>
      <w:ind w:firstLine="200"/>
    </w:pPr>
    <w:rPr>
      <w:rFonts w:ascii="Times New Roman" w:hAnsi="Times New Roman" w:eastAsia="宋体" w:cs="Times New Roman"/>
      <w:sz w:val="24"/>
      <w:lang w:val="zh-CN" w:eastAsia="zh-CN"/>
    </w:rPr>
  </w:style>
  <w:style w:type="paragraph" w:customStyle="1" w:styleId="834">
    <w:name w:val="Char Char1 Char Char Char Char Char Char Char Char Char Char Char Char"/>
    <w:basedOn w:val="1"/>
    <w:qFormat/>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qFormat/>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eastAsia="zh-CN"/>
    </w:rPr>
  </w:style>
  <w:style w:type="paragraph" w:customStyle="1" w:styleId="837">
    <w:name w:val="SG186_正文缩进"/>
    <w:basedOn w:val="1"/>
    <w:qFormat/>
    <w:uiPriority w:val="0"/>
    <w:pPr>
      <w:spacing w:line="360" w:lineRule="auto"/>
      <w:ind w:firstLine="200" w:firstLineChars="200"/>
    </w:pPr>
    <w:rPr>
      <w:rFonts w:hint="eastAsia" w:ascii="Times New Roman" w:hAnsi="Times New Roman"/>
      <w:sz w:val="24"/>
      <w:szCs w:val="20"/>
    </w:rPr>
  </w:style>
  <w:style w:type="character" w:customStyle="1" w:styleId="838">
    <w:name w:val="Char Char2"/>
    <w:qFormat/>
    <w:uiPriority w:val="0"/>
    <w:rPr>
      <w:kern w:val="2"/>
      <w:sz w:val="21"/>
      <w:szCs w:val="24"/>
    </w:rPr>
  </w:style>
  <w:style w:type="character" w:customStyle="1" w:styleId="839">
    <w:name w:val="样式2 Char"/>
    <w:link w:val="562"/>
    <w:qFormat/>
    <w:uiPriority w:val="0"/>
    <w:rPr>
      <w:rFonts w:ascii="宋体" w:hAnsi="Tahoma" w:eastAsia="宋体" w:cs="Times New Roman"/>
      <w:spacing w:val="8"/>
      <w:sz w:val="28"/>
      <w:szCs w:val="24"/>
      <w:lang w:val="zh-CN" w:eastAsia="zh-CN"/>
    </w:rPr>
  </w:style>
  <w:style w:type="character" w:customStyle="1" w:styleId="840">
    <w:name w:val="Char Char3"/>
    <w:qFormat/>
    <w:uiPriority w:val="0"/>
    <w:rPr>
      <w:rFonts w:eastAsia="宋体"/>
      <w:kern w:val="2"/>
      <w:sz w:val="21"/>
      <w:szCs w:val="24"/>
      <w:lang w:val="en-US" w:eastAsia="zh-CN" w:bidi="ar-SA"/>
    </w:rPr>
  </w:style>
  <w:style w:type="paragraph" w:customStyle="1" w:styleId="841">
    <w:name w:val="Char Char Char Char1 Char Char Char Char Char Char Char Char"/>
    <w:basedOn w:val="1"/>
    <w:qFormat/>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qFormat/>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qFormat/>
    <w:uiPriority w:val="0"/>
    <w:pPr>
      <w:adjustRightInd w:val="0"/>
      <w:snapToGrid w:val="0"/>
      <w:spacing w:beforeLines="50" w:afterLines="50" w:line="360" w:lineRule="auto"/>
      <w:ind w:firstLine="480" w:firstLineChars="200"/>
    </w:pPr>
    <w:rPr>
      <w:rFonts w:ascii="Times New Roman" w:hAnsi="Times New Roman"/>
      <w:sz w:val="24"/>
      <w:szCs w:val="24"/>
      <w:lang w:val="zh-CN" w:eastAsia="zh-CN"/>
    </w:rPr>
  </w:style>
  <w:style w:type="character" w:customStyle="1" w:styleId="844">
    <w:name w:val="正文-一体化 Char"/>
    <w:link w:val="843"/>
    <w:qFormat/>
    <w:uiPriority w:val="0"/>
    <w:rPr>
      <w:rFonts w:ascii="Times New Roman" w:hAnsi="Times New Roman" w:eastAsia="宋体" w:cs="Times New Roman"/>
      <w:sz w:val="24"/>
      <w:szCs w:val="24"/>
      <w:lang w:val="zh-CN" w:eastAsia="zh-CN"/>
    </w:rPr>
  </w:style>
  <w:style w:type="paragraph" w:customStyle="1" w:styleId="845">
    <w:name w:val="_标准条文"/>
    <w:basedOn w:val="1"/>
    <w:qFormat/>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qFormat/>
    <w:uiPriority w:val="0"/>
    <w:pPr>
      <w:adjustRightInd w:val="0"/>
      <w:snapToGrid w:val="0"/>
      <w:spacing w:line="360" w:lineRule="auto"/>
      <w:ind w:firstLine="480" w:firstLineChars="200"/>
      <w:jc w:val="left"/>
    </w:pPr>
    <w:rPr>
      <w:rFonts w:ascii="Arial" w:hAnsi="Arial"/>
      <w:sz w:val="24"/>
      <w:szCs w:val="20"/>
      <w:lang w:val="zh-CN" w:eastAsia="zh-CN"/>
    </w:rPr>
  </w:style>
  <w:style w:type="character" w:customStyle="1" w:styleId="847">
    <w:name w:val="样式 Arial 小四 行距: 1.5 倍行距 首行缩进:  2 字符 Char"/>
    <w:link w:val="846"/>
    <w:qFormat/>
    <w:uiPriority w:val="0"/>
    <w:rPr>
      <w:rFonts w:ascii="Arial" w:hAnsi="Arial" w:eastAsia="宋体" w:cs="Times New Roman"/>
      <w:sz w:val="24"/>
      <w:szCs w:val="20"/>
      <w:lang w:val="zh-CN" w:eastAsia="zh-CN"/>
    </w:rPr>
  </w:style>
  <w:style w:type="paragraph" w:customStyle="1" w:styleId="848">
    <w:name w:val="Char3"/>
    <w:basedOn w:val="1"/>
    <w:qFormat/>
    <w:uiPriority w:val="0"/>
    <w:pPr>
      <w:spacing w:line="360" w:lineRule="auto"/>
      <w:ind w:firstLine="200" w:firstLineChars="200"/>
    </w:pPr>
    <w:rPr>
      <w:rFonts w:ascii="Tahoma" w:hAnsi="Tahoma"/>
      <w:sz w:val="24"/>
      <w:szCs w:val="20"/>
    </w:rPr>
  </w:style>
  <w:style w:type="paragraph" w:customStyle="1" w:styleId="849">
    <w:name w:val="_Style 17"/>
    <w:basedOn w:val="1"/>
    <w:next w:val="18"/>
    <w:qFormat/>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qFormat/>
    <w:uiPriority w:val="0"/>
    <w:pPr>
      <w:pageBreakBefore/>
      <w:numPr>
        <w:numId w:val="31"/>
      </w:numPr>
      <w:tabs>
        <w:tab w:val="left" w:pos="425"/>
        <w:tab w:val="left" w:pos="432"/>
      </w:tabs>
      <w:spacing w:before="240" w:after="240" w:line="360" w:lineRule="auto"/>
      <w:ind w:left="431" w:hanging="431"/>
    </w:pPr>
    <w:rPr>
      <w:rFonts w:ascii="黑体" w:hAnsi="黑体" w:eastAsia="黑体"/>
      <w:bCs w:val="0"/>
      <w:sz w:val="30"/>
      <w:szCs w:val="28"/>
      <w:lang w:val="zh-CN" w:eastAsia="zh-CN"/>
    </w:rPr>
  </w:style>
  <w:style w:type="paragraph" w:customStyle="1" w:styleId="851">
    <w:name w:val="Char Char Char Char Char Char Char Char Char Char"/>
    <w:basedOn w:val="1"/>
    <w:qFormat/>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qFormat/>
    <w:uiPriority w:val="0"/>
    <w:pPr>
      <w:widowControl/>
      <w:spacing w:line="360" w:lineRule="auto"/>
      <w:ind w:firstLine="200" w:firstLineChars="200"/>
      <w:jc w:val="left"/>
    </w:pPr>
    <w:rPr>
      <w:rFonts w:ascii="Arial" w:hAnsi="Arial"/>
      <w:sz w:val="24"/>
      <w:szCs w:val="24"/>
      <w:lang w:val="zh-CN" w:eastAsia="zh-CN"/>
    </w:rPr>
  </w:style>
  <w:style w:type="character" w:customStyle="1" w:styleId="853">
    <w:name w:val="正文首行缩进:  2 字符 Char Char"/>
    <w:link w:val="852"/>
    <w:qFormat/>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qFormat/>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qFormat/>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qFormat/>
    <w:uiPriority w:val="0"/>
    <w:pPr>
      <w:spacing w:line="360" w:lineRule="auto"/>
      <w:ind w:firstLine="200" w:firstLineChars="200"/>
    </w:pPr>
    <w:rPr>
      <w:rFonts w:ascii="Times New Roman" w:hAnsi="Times New Roman"/>
      <w:sz w:val="28"/>
      <w:szCs w:val="24"/>
    </w:rPr>
  </w:style>
  <w:style w:type="paragraph" w:customStyle="1" w:styleId="860">
    <w:name w:val="正文表标题"/>
    <w:next w:val="1"/>
    <w:qFormat/>
    <w:uiPriority w:val="0"/>
    <w:pPr>
      <w:tabs>
        <w:tab w:val="left" w:pos="420"/>
      </w:tabs>
      <w:jc w:val="center"/>
    </w:pPr>
    <w:rPr>
      <w:rFonts w:ascii="黑体" w:hAnsi="Times New Roman" w:eastAsia="黑体" w:cs="Times New Roman"/>
      <w:b/>
      <w:kern w:val="0"/>
      <w:sz w:val="21"/>
      <w:szCs w:val="20"/>
      <w:lang w:val="en-US" w:eastAsia="zh-CN" w:bidi="ar-SA"/>
    </w:rPr>
  </w:style>
  <w:style w:type="paragraph" w:customStyle="1" w:styleId="861">
    <w:name w:val="数字EU"/>
    <w:basedOn w:val="1"/>
    <w:link w:val="862"/>
    <w:qFormat/>
    <w:uiPriority w:val="0"/>
    <w:pPr>
      <w:wordWrap w:val="0"/>
      <w:overflowPunct w:val="0"/>
      <w:topLinePunct/>
      <w:spacing w:line="360" w:lineRule="auto"/>
      <w:ind w:firstLine="200" w:firstLineChars="200"/>
    </w:pPr>
    <w:rPr>
      <w:rFonts w:ascii="EU-F1" w:hAnsi="Times New Roman"/>
      <w:kern w:val="21"/>
      <w:sz w:val="28"/>
      <w:szCs w:val="21"/>
      <w:lang w:val="zh-CN" w:eastAsia="zh-CN"/>
    </w:rPr>
  </w:style>
  <w:style w:type="character" w:customStyle="1" w:styleId="862">
    <w:name w:val="数字EU Char"/>
    <w:link w:val="861"/>
    <w:qFormat/>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qFormat/>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qFormat/>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qFormat/>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qFormat/>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qFormat/>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qFormat/>
    <w:uiPriority w:val="0"/>
    <w:pPr>
      <w:spacing w:line="360" w:lineRule="auto"/>
      <w:ind w:firstLine="480" w:firstLineChars="200"/>
    </w:pPr>
    <w:rPr>
      <w:rFonts w:ascii="Times New Roman" w:hAnsi="Times New Roman"/>
      <w:sz w:val="28"/>
      <w:szCs w:val="20"/>
      <w:lang w:val="zh-CN" w:eastAsia="zh-CN"/>
    </w:rPr>
  </w:style>
  <w:style w:type="character" w:customStyle="1" w:styleId="869">
    <w:name w:val="正文 首行缩进:  2 字符 Char"/>
    <w:link w:val="868"/>
    <w:qFormat/>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qFormat/>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qFormat/>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eastAsia="zh-CN"/>
    </w:rPr>
  </w:style>
  <w:style w:type="character" w:customStyle="1" w:styleId="873">
    <w:name w:val="段 Char Char"/>
    <w:qFormat/>
    <w:uiPriority w:val="0"/>
    <w:rPr>
      <w:rFonts w:ascii="宋体"/>
      <w:sz w:val="21"/>
      <w:lang w:bidi="ar-SA"/>
    </w:rPr>
  </w:style>
  <w:style w:type="paragraph" w:customStyle="1" w:styleId="874">
    <w:name w:val="一级编号----一体化"/>
    <w:basedOn w:val="1"/>
    <w:qFormat/>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qFormat/>
    <w:locked/>
    <w:uiPriority w:val="0"/>
    <w:rPr>
      <w:rFonts w:ascii="宋体" w:hAnsi="宋体" w:cs="宋体"/>
      <w:sz w:val="24"/>
    </w:rPr>
  </w:style>
  <w:style w:type="paragraph" w:customStyle="1" w:styleId="876">
    <w:name w:val="样式 正文首行缩进 + 首行缩进:  1 字符1"/>
    <w:basedOn w:val="57"/>
    <w:link w:val="877"/>
    <w:qFormat/>
    <w:uiPriority w:val="0"/>
    <w:pPr>
      <w:suppressAutoHyphens w:val="0"/>
      <w:autoSpaceDN/>
      <w:jc w:val="both"/>
      <w:textAlignment w:val="auto"/>
    </w:pPr>
    <w:rPr>
      <w:rFonts w:ascii="Times New Roman" w:hAnsi="Times New Roman" w:eastAsia="宋体" w:cs="Times New Roman"/>
      <w:szCs w:val="20"/>
      <w:lang w:val="zh-CN" w:eastAsia="zh-CN"/>
    </w:rPr>
  </w:style>
  <w:style w:type="character" w:customStyle="1" w:styleId="877">
    <w:name w:val="样式 正文首行缩进 + 首行缩进:  1 字符1 Char"/>
    <w:link w:val="876"/>
    <w:qFormat/>
    <w:uiPriority w:val="0"/>
    <w:rPr>
      <w:rFonts w:ascii="Times New Roman" w:hAnsi="Times New Roman" w:eastAsia="宋体" w:cs="Times New Roman"/>
      <w:sz w:val="24"/>
      <w:szCs w:val="20"/>
      <w:lang w:val="zh-CN" w:eastAsia="zh-CN"/>
    </w:rPr>
  </w:style>
  <w:style w:type="character" w:customStyle="1" w:styleId="878">
    <w:name w:val="科东_正文 Char Char"/>
    <w:qFormat/>
    <w:uiPriority w:val="0"/>
    <w:rPr>
      <w:sz w:val="24"/>
      <w:szCs w:val="24"/>
    </w:rPr>
  </w:style>
  <w:style w:type="character" w:customStyle="1" w:styleId="879">
    <w:name w:val="正文-一体化 Char Char"/>
    <w:qFormat/>
    <w:uiPriority w:val="0"/>
    <w:rPr>
      <w:sz w:val="24"/>
      <w:szCs w:val="24"/>
    </w:rPr>
  </w:style>
  <w:style w:type="character" w:customStyle="1" w:styleId="880">
    <w:name w:val="HTML 地址 Char"/>
    <w:link w:val="881"/>
    <w:qFormat/>
    <w:uiPriority w:val="0"/>
    <w:rPr>
      <w:i/>
      <w:iCs/>
      <w:szCs w:val="24"/>
    </w:rPr>
  </w:style>
  <w:style w:type="paragraph" w:customStyle="1" w:styleId="881">
    <w:name w:val="HTML 地址1"/>
    <w:basedOn w:val="1"/>
    <w:link w:val="880"/>
    <w:qFormat/>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qFormat/>
    <w:uiPriority w:val="0"/>
    <w:rPr>
      <w:rFonts w:ascii="Arial" w:hAnsi="Arial" w:eastAsia="宋体" w:cs="Arial"/>
      <w:color w:val="auto"/>
      <w:sz w:val="20"/>
    </w:rPr>
  </w:style>
  <w:style w:type="character" w:customStyle="1" w:styleId="883">
    <w:name w:val="样式6 Char Char"/>
    <w:link w:val="884"/>
    <w:qFormat/>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eastAsia="zh-CN"/>
    </w:rPr>
  </w:style>
  <w:style w:type="character" w:customStyle="1" w:styleId="885">
    <w:name w:val="样式 加粗"/>
    <w:qFormat/>
    <w:uiPriority w:val="0"/>
    <w:rPr>
      <w:b/>
      <w:bCs/>
    </w:rPr>
  </w:style>
  <w:style w:type="character" w:customStyle="1" w:styleId="886">
    <w:name w:val="HTML 引文1"/>
    <w:qFormat/>
    <w:uiPriority w:val="0"/>
    <w:rPr>
      <w:i/>
      <w:iCs/>
    </w:rPr>
  </w:style>
  <w:style w:type="character" w:customStyle="1" w:styleId="887">
    <w:name w:val="1 - RFP Main Head Char Char"/>
    <w:link w:val="888"/>
    <w:qFormat/>
    <w:uiPriority w:val="0"/>
    <w:rPr>
      <w:rFonts w:ascii="Arial" w:hAnsi="Arial"/>
      <w:b/>
      <w:color w:val="034694"/>
      <w:sz w:val="32"/>
      <w:lang w:eastAsia="en-US"/>
    </w:rPr>
  </w:style>
  <w:style w:type="paragraph" w:customStyle="1" w:styleId="888">
    <w:name w:val="1 - RFP Main Head"/>
    <w:basedOn w:val="889"/>
    <w:link w:val="887"/>
    <w:qFormat/>
    <w:uiPriority w:val="0"/>
    <w:rPr>
      <w:b/>
      <w:color w:val="034694"/>
      <w:sz w:val="32"/>
    </w:rPr>
  </w:style>
  <w:style w:type="paragraph" w:customStyle="1" w:styleId="889">
    <w:name w:val="1 - RFP Text"/>
    <w:basedOn w:val="1"/>
    <w:link w:val="972"/>
    <w:qFormat/>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qFormat/>
    <w:uiPriority w:val="0"/>
    <w:rPr>
      <w:b/>
      <w:bCs/>
      <w:smallCaps/>
    </w:rPr>
  </w:style>
  <w:style w:type="character" w:customStyle="1" w:styleId="891">
    <w:name w:val="字母编号 Char Char"/>
    <w:link w:val="892"/>
    <w:qFormat/>
    <w:uiPriority w:val="0"/>
    <w:rPr>
      <w:szCs w:val="24"/>
    </w:rPr>
  </w:style>
  <w:style w:type="paragraph" w:customStyle="1" w:styleId="892">
    <w:name w:val="字母编号"/>
    <w:basedOn w:val="1"/>
    <w:link w:val="891"/>
    <w:qFormat/>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qFormat/>
    <w:uiPriority w:val="0"/>
    <w:rPr>
      <w:rFonts w:ascii="宋体" w:hAnsi="宋体" w:cs="宋体"/>
      <w:b/>
      <w:bCs/>
      <w:sz w:val="28"/>
    </w:rPr>
  </w:style>
  <w:style w:type="character" w:customStyle="1" w:styleId="894">
    <w:name w:val="样式9 Char Char"/>
    <w:link w:val="895"/>
    <w:qFormat/>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eastAsia="zh-CN"/>
    </w:rPr>
  </w:style>
  <w:style w:type="character" w:customStyle="1" w:styleId="896">
    <w:name w:val="二级条标题 Char Char"/>
    <w:link w:val="790"/>
    <w:qFormat/>
    <w:uiPriority w:val="0"/>
    <w:rPr>
      <w:rFonts w:ascii="黑体" w:hAnsi="Times New Roman" w:eastAsia="黑体" w:cs="Times New Roman"/>
      <w:kern w:val="0"/>
      <w:szCs w:val="20"/>
      <w:lang w:val="zh-CN" w:eastAsia="zh-CN"/>
    </w:rPr>
  </w:style>
  <w:style w:type="character" w:customStyle="1" w:styleId="897">
    <w:name w:val="hang11"/>
    <w:qFormat/>
    <w:uiPriority w:val="0"/>
    <w:rPr>
      <w:spacing w:val="257"/>
    </w:rPr>
  </w:style>
  <w:style w:type="character" w:customStyle="1" w:styleId="898">
    <w:name w:val="样式116 Char Char"/>
    <w:link w:val="899"/>
    <w:qFormat/>
    <w:uiPriority w:val="0"/>
    <w:rPr>
      <w:rFonts w:ascii="Arial" w:hAnsi="Arial"/>
      <w:b/>
      <w:sz w:val="24"/>
      <w:szCs w:val="24"/>
    </w:rPr>
  </w:style>
  <w:style w:type="paragraph" w:customStyle="1" w:styleId="899">
    <w:name w:val="样式116"/>
    <w:basedOn w:val="1"/>
    <w:link w:val="898"/>
    <w:qFormat/>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qFormat/>
    <w:uiPriority w:val="0"/>
  </w:style>
  <w:style w:type="character" w:customStyle="1" w:styleId="901">
    <w:name w:val="批注引用1"/>
    <w:qFormat/>
    <w:uiPriority w:val="0"/>
    <w:rPr>
      <w:sz w:val="21"/>
      <w:szCs w:val="21"/>
    </w:rPr>
  </w:style>
  <w:style w:type="character" w:customStyle="1" w:styleId="902">
    <w:name w:val="large-text1"/>
    <w:qFormat/>
    <w:uiPriority w:val="0"/>
    <w:rPr>
      <w:color w:val="000000"/>
      <w:spacing w:val="270"/>
      <w:sz w:val="21"/>
      <w:szCs w:val="21"/>
      <w:u w:val="none"/>
    </w:rPr>
  </w:style>
  <w:style w:type="character" w:customStyle="1" w:styleId="903">
    <w:name w:val="文本块 字符"/>
    <w:link w:val="35"/>
    <w:qFormat/>
    <w:uiPriority w:val="0"/>
    <w:rPr>
      <w:rFonts w:ascii="Arial" w:hAnsi="Arial" w:eastAsia="宋体" w:cs="Times New Roman"/>
      <w:color w:val="000000"/>
      <w:sz w:val="24"/>
      <w:szCs w:val="24"/>
      <w:lang w:val="zh-CN" w:eastAsia="zh-CN"/>
    </w:rPr>
  </w:style>
  <w:style w:type="character" w:customStyle="1" w:styleId="904">
    <w:name w:val="图 Char Char"/>
    <w:link w:val="905"/>
    <w:qFormat/>
    <w:uiPriority w:val="0"/>
    <w:rPr>
      <w:rFonts w:ascii="Arial" w:hAnsi="宋体" w:eastAsia="黑体"/>
      <w:sz w:val="24"/>
      <w:szCs w:val="24"/>
    </w:rPr>
  </w:style>
  <w:style w:type="paragraph" w:customStyle="1" w:styleId="905">
    <w:name w:val="图"/>
    <w:basedOn w:val="19"/>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qFormat/>
    <w:uiPriority w:val="0"/>
    <w:rPr>
      <w:rFonts w:ascii="宋体" w:hAnsi="宋体"/>
      <w:szCs w:val="21"/>
      <w:lang w:val="zh-CN" w:eastAsia="zh-CN"/>
    </w:rPr>
  </w:style>
  <w:style w:type="character" w:customStyle="1" w:styleId="907">
    <w:name w:val="样式17 Char Char"/>
    <w:link w:val="872"/>
    <w:qFormat/>
    <w:uiPriority w:val="0"/>
    <w:rPr>
      <w:rFonts w:ascii="Arial" w:hAnsi="Arial" w:eastAsia="黑体" w:cs="Times New Roman"/>
      <w:b/>
      <w:bCs/>
      <w:sz w:val="28"/>
      <w:szCs w:val="20"/>
      <w:lang w:val="zh-CN" w:eastAsia="zh-CN"/>
    </w:rPr>
  </w:style>
  <w:style w:type="character" w:customStyle="1" w:styleId="908">
    <w:name w:val="EmailStyle671"/>
    <w:qFormat/>
    <w:uiPriority w:val="0"/>
    <w:rPr>
      <w:rFonts w:ascii="Arial" w:hAnsi="Arial" w:eastAsia="宋体" w:cs="Arial"/>
      <w:color w:val="auto"/>
      <w:sz w:val="20"/>
    </w:rPr>
  </w:style>
  <w:style w:type="character" w:customStyle="1" w:styleId="909">
    <w:name w:val="样式 标准正文 + 宋体 小四 Char Char"/>
    <w:qFormat/>
    <w:uiPriority w:val="0"/>
    <w:rPr>
      <w:rFonts w:ascii="宋体" w:hAnsi="宋体"/>
      <w:sz w:val="24"/>
    </w:rPr>
  </w:style>
  <w:style w:type="character" w:customStyle="1" w:styleId="910">
    <w:name w:val="页码1"/>
    <w:qFormat/>
    <w:uiPriority w:val="0"/>
  </w:style>
  <w:style w:type="character" w:customStyle="1" w:styleId="911">
    <w:name w:val="1.1.1.1 Char Char"/>
    <w:link w:val="912"/>
    <w:qFormat/>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eastAsia="zh-CN"/>
    </w:rPr>
  </w:style>
  <w:style w:type="character" w:customStyle="1" w:styleId="914">
    <w:name w:val="HTML 代码1"/>
    <w:qFormat/>
    <w:uiPriority w:val="0"/>
    <w:rPr>
      <w:rFonts w:ascii="Courier New" w:hAnsi="Courier New"/>
      <w:sz w:val="20"/>
      <w:szCs w:val="20"/>
    </w:rPr>
  </w:style>
  <w:style w:type="character" w:customStyle="1" w:styleId="915">
    <w:name w:val="尾注文本 字符1"/>
    <w:link w:val="48"/>
    <w:qFormat/>
    <w:uiPriority w:val="0"/>
    <w:rPr>
      <w:szCs w:val="24"/>
    </w:rPr>
  </w:style>
  <w:style w:type="character" w:customStyle="1" w:styleId="916">
    <w:name w:val="Char Char1 Char Char Char Char"/>
    <w:qFormat/>
    <w:uiPriority w:val="0"/>
    <w:rPr>
      <w:rFonts w:ascii="Arial" w:hAnsi="Arial" w:eastAsia="黑体"/>
      <w:b/>
      <w:bCs/>
      <w:kern w:val="2"/>
      <w:sz w:val="21"/>
      <w:szCs w:val="32"/>
      <w:lang w:val="en-US" w:eastAsia="zh-CN"/>
    </w:rPr>
  </w:style>
  <w:style w:type="character" w:customStyle="1" w:styleId="917">
    <w:name w:val="unn1"/>
    <w:qFormat/>
    <w:uiPriority w:val="0"/>
  </w:style>
  <w:style w:type="character" w:customStyle="1" w:styleId="918">
    <w:name w:val="样式91 Char Char"/>
    <w:link w:val="919"/>
    <w:qFormat/>
    <w:uiPriority w:val="0"/>
    <w:rPr>
      <w:rFonts w:ascii="Arial" w:hAnsi="Arial"/>
      <w:sz w:val="24"/>
    </w:rPr>
  </w:style>
  <w:style w:type="paragraph" w:customStyle="1" w:styleId="919">
    <w:name w:val="样式91"/>
    <w:basedOn w:val="1"/>
    <w:link w:val="918"/>
    <w:qFormat/>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qFormat/>
    <w:uiPriority w:val="30"/>
    <w:rPr>
      <w:rFonts w:ascii="Cambria" w:hAnsi="Cambria"/>
      <w:i/>
      <w:iCs/>
      <w:sz w:val="22"/>
      <w:lang w:eastAsia="en-US"/>
    </w:rPr>
  </w:style>
  <w:style w:type="paragraph" w:customStyle="1" w:styleId="921">
    <w:name w:val="明显引用1"/>
    <w:basedOn w:val="1"/>
    <w:next w:val="1"/>
    <w:link w:val="920"/>
    <w:qFormat/>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qFormat/>
    <w:uiPriority w:val="0"/>
    <w:rPr>
      <w:color w:val="800080"/>
      <w:u w:val="single"/>
    </w:rPr>
  </w:style>
  <w:style w:type="character" w:customStyle="1" w:styleId="923">
    <w:name w:val="样式1 正文（首行缩进2字） Char + 首行缩进:  2 字符 段前: 0 行 Char Char"/>
    <w:link w:val="924"/>
    <w:qFormat/>
    <w:uiPriority w:val="0"/>
    <w:rPr>
      <w:rFonts w:hAnsi="Arial"/>
    </w:rPr>
  </w:style>
  <w:style w:type="paragraph" w:customStyle="1" w:styleId="924">
    <w:name w:val="样式1 正文（首行缩进2字） Char + 首行缩进:  2 字符 段前: 0 行"/>
    <w:basedOn w:val="1"/>
    <w:next w:val="1"/>
    <w:link w:val="923"/>
    <w:qFormat/>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26">
    <w:name w:val="样式8 Char Char"/>
    <w:link w:val="927"/>
    <w:qFormat/>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qFormat/>
    <w:uiPriority w:val="0"/>
    <w:rPr>
      <w:rFonts w:eastAsia="黑体"/>
      <w:b/>
      <w:bCs/>
      <w:kern w:val="44"/>
      <w:sz w:val="21"/>
      <w:szCs w:val="44"/>
      <w:lang w:val="en-US" w:eastAsia="zh-CN"/>
    </w:rPr>
  </w:style>
  <w:style w:type="character" w:customStyle="1" w:styleId="929">
    <w:name w:val="标准正文_1:段前: 0.5 行 + 段前: 0.5 行 + 段前: 0.4 行 Char Char"/>
    <w:link w:val="930"/>
    <w:qFormat/>
    <w:uiPriority w:val="0"/>
    <w:rPr>
      <w:sz w:val="24"/>
      <w:szCs w:val="24"/>
    </w:rPr>
  </w:style>
  <w:style w:type="paragraph" w:customStyle="1" w:styleId="930">
    <w:name w:val="标准正文_1:段前: 0.5 行 + 段前: 0.5 行 + 段前: 0.4 行"/>
    <w:basedOn w:val="1"/>
    <w:link w:val="929"/>
    <w:qFormat/>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qFormat/>
    <w:uiPriority w:val="0"/>
    <w:rPr>
      <w:rFonts w:ascii="长城仿宋"/>
      <w:sz w:val="24"/>
    </w:rPr>
  </w:style>
  <w:style w:type="character" w:customStyle="1" w:styleId="932">
    <w:name w:val="样式3 Char Char"/>
    <w:qFormat/>
    <w:uiPriority w:val="0"/>
    <w:rPr>
      <w:szCs w:val="24"/>
      <w:lang w:val="zh-CN" w:eastAsia="zh-CN"/>
    </w:rPr>
  </w:style>
  <w:style w:type="character" w:customStyle="1" w:styleId="933">
    <w:name w:val="附录章标题 Char Char"/>
    <w:link w:val="709"/>
    <w:qFormat/>
    <w:uiPriority w:val="0"/>
    <w:rPr>
      <w:rFonts w:ascii="黑体" w:hAnsi="Times New Roman" w:eastAsia="黑体" w:cs="Times New Roman"/>
      <w:b/>
      <w:kern w:val="21"/>
      <w:szCs w:val="20"/>
    </w:rPr>
  </w:style>
  <w:style w:type="character" w:customStyle="1" w:styleId="934">
    <w:name w:val="表格内文字 Char Char"/>
    <w:link w:val="935"/>
    <w:qFormat/>
    <w:uiPriority w:val="0"/>
    <w:rPr>
      <w:rFonts w:ascii="Arial" w:hAnsi="Arial" w:cs="Arial"/>
      <w:sz w:val="18"/>
      <w:szCs w:val="18"/>
    </w:rPr>
  </w:style>
  <w:style w:type="paragraph" w:customStyle="1" w:styleId="935">
    <w:name w:val="表格内文字"/>
    <w:basedOn w:val="1"/>
    <w:link w:val="934"/>
    <w:qFormat/>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qFormat/>
    <w:uiPriority w:val="0"/>
    <w:rPr>
      <w:rFonts w:ascii="黑体" w:eastAsia="黑体"/>
      <w:spacing w:val="22"/>
      <w:w w:val="100"/>
      <w:position w:val="3"/>
      <w:sz w:val="28"/>
    </w:rPr>
  </w:style>
  <w:style w:type="character" w:customStyle="1" w:styleId="937">
    <w:name w:val="表格 Char Char"/>
    <w:link w:val="596"/>
    <w:qFormat/>
    <w:uiPriority w:val="0"/>
    <w:rPr>
      <w:rFonts w:ascii="Times New Roman" w:hAnsi="Times New Roman" w:eastAsia="宋体" w:cs="Times New Roman"/>
      <w:sz w:val="28"/>
      <w:szCs w:val="24"/>
      <w:lang w:val="zh-CN" w:eastAsia="zh-CN"/>
    </w:rPr>
  </w:style>
  <w:style w:type="character" w:customStyle="1" w:styleId="938">
    <w:name w:val="标题 31"/>
    <w:qFormat/>
    <w:uiPriority w:val="0"/>
    <w:rPr>
      <w:rFonts w:ascii="Arial" w:hAnsi="Arial" w:eastAsia="黑体"/>
      <w:b/>
      <w:bCs/>
      <w:kern w:val="2"/>
      <w:sz w:val="28"/>
      <w:szCs w:val="28"/>
      <w:lang w:val="en-US" w:eastAsia="zh-CN"/>
    </w:rPr>
  </w:style>
  <w:style w:type="character" w:customStyle="1" w:styleId="939">
    <w:name w:val="样式31 Char Char"/>
    <w:link w:val="940"/>
    <w:qFormat/>
    <w:uiPriority w:val="0"/>
    <w:rPr>
      <w:rFonts w:ascii="宋体" w:hAnsi="宋体"/>
      <w:sz w:val="24"/>
      <w:szCs w:val="24"/>
      <w:lang w:val="zh-CN" w:eastAsia="zh-CN"/>
    </w:rPr>
  </w:style>
  <w:style w:type="paragraph" w:customStyle="1" w:styleId="940">
    <w:name w:val="样式31"/>
    <w:basedOn w:val="154"/>
    <w:link w:val="939"/>
    <w:qFormat/>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eastAsia="zh-CN"/>
    </w:rPr>
  </w:style>
  <w:style w:type="character" w:customStyle="1" w:styleId="941">
    <w:name w:val="样式 样式 样式 标题 3二级节名H331323334353113213313631232233237313... + 段后: ... Char Char"/>
    <w:link w:val="942"/>
    <w:qFormat/>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qFormat/>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eastAsia="zh-CN"/>
    </w:rPr>
  </w:style>
  <w:style w:type="paragraph" w:customStyle="1" w:styleId="943">
    <w:name w:val="样式 样式 标题 3二级节名H331323334353113213313631232233237313... + 段后: 24 磅"/>
    <w:basedOn w:val="1"/>
    <w:link w:val="1404"/>
    <w:qFormat/>
    <w:uiPriority w:val="0"/>
    <w:pPr>
      <w:keepNext/>
      <w:keepLines/>
      <w:spacing w:before="200" w:after="156" w:afterLines="50" w:line="480" w:lineRule="exact"/>
      <w:ind w:firstLine="200" w:firstLineChars="200"/>
      <w:outlineLvl w:val="2"/>
    </w:pPr>
    <w:rPr>
      <w:rFonts w:ascii="宋体" w:hAnsi="宋体"/>
      <w:b/>
      <w:bCs/>
      <w:sz w:val="24"/>
      <w:szCs w:val="20"/>
      <w:lang w:val="zh-CN" w:eastAsia="zh-CN"/>
    </w:rPr>
  </w:style>
  <w:style w:type="character" w:customStyle="1" w:styleId="944">
    <w:name w:val="04 Char Char"/>
    <w:link w:val="945"/>
    <w:qFormat/>
    <w:uiPriority w:val="0"/>
    <w:rPr>
      <w:sz w:val="28"/>
    </w:rPr>
  </w:style>
  <w:style w:type="paragraph" w:customStyle="1" w:styleId="945">
    <w:name w:val="04"/>
    <w:link w:val="944"/>
    <w:qFormat/>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qFormat/>
    <w:uiPriority w:val="0"/>
    <w:rPr>
      <w:i/>
      <w:iCs/>
    </w:rPr>
  </w:style>
  <w:style w:type="character" w:customStyle="1" w:styleId="947">
    <w:name w:val="冯正文 Char Char"/>
    <w:link w:val="948"/>
    <w:qFormat/>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qFormat/>
    <w:uiPriority w:val="0"/>
    <w:rPr>
      <w:rFonts w:ascii="Courier New" w:hAnsi="Courier New"/>
      <w:sz w:val="20"/>
      <w:szCs w:val="20"/>
    </w:rPr>
  </w:style>
  <w:style w:type="character" w:customStyle="1" w:styleId="950">
    <w:name w:val="HTML 定义1"/>
    <w:qFormat/>
    <w:uiPriority w:val="0"/>
    <w:rPr>
      <w:i/>
      <w:iCs/>
    </w:rPr>
  </w:style>
  <w:style w:type="character" w:customStyle="1" w:styleId="951">
    <w:name w:val="条 4 Char"/>
    <w:qFormat/>
    <w:uiPriority w:val="0"/>
    <w:rPr>
      <w:rFonts w:ascii="Arial" w:hAnsi="Arial"/>
      <w:b/>
      <w:bCs/>
      <w:kern w:val="2"/>
      <w:sz w:val="28"/>
      <w:szCs w:val="24"/>
    </w:rPr>
  </w:style>
  <w:style w:type="character" w:customStyle="1" w:styleId="952">
    <w:name w:val="样式34 Char Char"/>
    <w:link w:val="953"/>
    <w:qFormat/>
    <w:uiPriority w:val="0"/>
    <w:rPr>
      <w:rFonts w:hAnsi="宋体"/>
      <w:sz w:val="24"/>
      <w:szCs w:val="24"/>
      <w:lang w:val="zh-CN" w:eastAsia="zh-CN"/>
    </w:rPr>
  </w:style>
  <w:style w:type="paragraph" w:customStyle="1" w:styleId="953">
    <w:name w:val="样式34"/>
    <w:basedOn w:val="940"/>
    <w:link w:val="952"/>
    <w:qFormat/>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qFormat/>
    <w:uiPriority w:val="0"/>
    <w:rPr>
      <w:rFonts w:ascii="Arial" w:hAnsi="Arial"/>
      <w:sz w:val="24"/>
      <w:szCs w:val="24"/>
    </w:rPr>
  </w:style>
  <w:style w:type="paragraph" w:customStyle="1" w:styleId="955">
    <w:name w:val="样式 样式 样式4 + 宋体 + Arial"/>
    <w:basedOn w:val="1"/>
    <w:link w:val="954"/>
    <w:qFormat/>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qFormat/>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58">
    <w:name w:val="bodycopy"/>
    <w:qFormat/>
    <w:uiPriority w:val="0"/>
  </w:style>
  <w:style w:type="character" w:customStyle="1" w:styleId="959">
    <w:name w:val="一级条标题 Char Char"/>
    <w:link w:val="789"/>
    <w:qFormat/>
    <w:uiPriority w:val="0"/>
    <w:rPr>
      <w:rFonts w:ascii="黑体" w:hAnsi="Times New Roman" w:eastAsia="黑体" w:cs="Times New Roman"/>
      <w:kern w:val="0"/>
      <w:szCs w:val="20"/>
      <w:lang w:val="zh-CN" w:eastAsia="zh-CN"/>
    </w:rPr>
  </w:style>
  <w:style w:type="character" w:customStyle="1" w:styleId="960">
    <w:name w:val="项目编号A Char Char"/>
    <w:link w:val="961"/>
    <w:qFormat/>
    <w:uiPriority w:val="0"/>
    <w:rPr>
      <w:rFonts w:ascii="宋体"/>
      <w:sz w:val="24"/>
      <w:szCs w:val="24"/>
      <w:lang w:val="zh-CN" w:eastAsia="zh-CN"/>
    </w:rPr>
  </w:style>
  <w:style w:type="paragraph" w:customStyle="1" w:styleId="961">
    <w:name w:val="项目编号A"/>
    <w:basedOn w:val="1"/>
    <w:link w:val="960"/>
    <w:qFormat/>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eastAsia="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63">
    <w:name w:val="方案文档 Char Char"/>
    <w:link w:val="964"/>
    <w:qFormat/>
    <w:uiPriority w:val="0"/>
    <w:rPr>
      <w:rFonts w:ascii="宋体"/>
      <w:b/>
      <w:color w:val="000000"/>
      <w:sz w:val="24"/>
      <w:lang w:val="zh-CN"/>
    </w:rPr>
  </w:style>
  <w:style w:type="paragraph" w:customStyle="1" w:styleId="964">
    <w:name w:val="方案文档"/>
    <w:basedOn w:val="1"/>
    <w:link w:val="963"/>
    <w:qFormat/>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qFormat/>
    <w:uiPriority w:val="0"/>
    <w:rPr>
      <w:spacing w:val="360"/>
    </w:rPr>
  </w:style>
  <w:style w:type="character" w:customStyle="1" w:styleId="966">
    <w:name w:val="search_content1"/>
    <w:qFormat/>
    <w:uiPriority w:val="0"/>
    <w:rPr>
      <w:sz w:val="18"/>
      <w:szCs w:val="18"/>
    </w:rPr>
  </w:style>
  <w:style w:type="character" w:customStyle="1" w:styleId="967">
    <w:name w:val="术语条目 Char Char"/>
    <w:link w:val="968"/>
    <w:qFormat/>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qFormat/>
    <w:uiPriority w:val="0"/>
    <w:rPr>
      <w:rFonts w:ascii="Tahoma" w:hAnsi="Tahoma" w:eastAsia="宋体"/>
      <w:b/>
      <w:kern w:val="2"/>
      <w:sz w:val="24"/>
      <w:lang w:val="en-US" w:eastAsia="zh-CN"/>
    </w:rPr>
  </w:style>
  <w:style w:type="character" w:customStyle="1" w:styleId="970">
    <w:name w:val="图表 Char Char"/>
    <w:link w:val="971"/>
    <w:qFormat/>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qFormat/>
    <w:uiPriority w:val="0"/>
    <w:rPr>
      <w:rFonts w:ascii="Arial" w:hAnsi="Arial"/>
      <w:sz w:val="22"/>
      <w:lang w:eastAsia="en-US"/>
    </w:rPr>
  </w:style>
  <w:style w:type="character" w:customStyle="1" w:styleId="973">
    <w:name w:val="不明显强调1"/>
    <w:qFormat/>
    <w:uiPriority w:val="0"/>
    <w:rPr>
      <w:i/>
      <w:iCs/>
    </w:rPr>
  </w:style>
  <w:style w:type="character" w:customStyle="1" w:styleId="974">
    <w:name w:val="文字 Char Char"/>
    <w:link w:val="975"/>
    <w:qFormat/>
    <w:uiPriority w:val="0"/>
    <w:rPr>
      <w:rFonts w:ascii="宋体" w:hAnsi="宋体"/>
      <w:sz w:val="28"/>
    </w:rPr>
  </w:style>
  <w:style w:type="paragraph" w:customStyle="1" w:styleId="975">
    <w:name w:val="文字"/>
    <w:basedOn w:val="1"/>
    <w:link w:val="974"/>
    <w:qFormat/>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qFormat/>
    <w:uiPriority w:val="0"/>
    <w:rPr>
      <w:color w:val="0000FF"/>
    </w:rPr>
  </w:style>
  <w:style w:type="character" w:customStyle="1" w:styleId="977">
    <w:name w:val="个人答复风格"/>
    <w:qFormat/>
    <w:uiPriority w:val="0"/>
    <w:rPr>
      <w:rFonts w:ascii="Arial" w:hAnsi="Arial" w:eastAsia="宋体" w:cs="Arial"/>
      <w:color w:val="auto"/>
      <w:sz w:val="20"/>
    </w:rPr>
  </w:style>
  <w:style w:type="character" w:customStyle="1" w:styleId="978">
    <w:name w:val="short_text"/>
    <w:qFormat/>
    <w:uiPriority w:val="0"/>
  </w:style>
  <w:style w:type="character" w:customStyle="1" w:styleId="979">
    <w:name w:val="def"/>
    <w:qFormat/>
    <w:uiPriority w:val="0"/>
  </w:style>
  <w:style w:type="character" w:customStyle="1" w:styleId="980">
    <w:name w:val="已访问的超链接1"/>
    <w:qFormat/>
    <w:uiPriority w:val="0"/>
    <w:rPr>
      <w:color w:val="800080"/>
      <w:u w:val="single"/>
    </w:rPr>
  </w:style>
  <w:style w:type="character" w:customStyle="1" w:styleId="981">
    <w:name w:val="Body Char Char"/>
    <w:link w:val="982"/>
    <w:qFormat/>
    <w:uiPriority w:val="0"/>
    <w:rPr>
      <w:rFonts w:ascii="Arial" w:hAnsi="Arial" w:cs="Arial"/>
      <w:szCs w:val="21"/>
      <w:lang w:eastAsia="en-US"/>
    </w:rPr>
  </w:style>
  <w:style w:type="paragraph" w:customStyle="1" w:styleId="982">
    <w:name w:val="Body"/>
    <w:basedOn w:val="1"/>
    <w:link w:val="981"/>
    <w:qFormat/>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qFormat/>
    <w:uiPriority w:val="0"/>
    <w:rPr>
      <w:rFonts w:ascii="Arial" w:hAnsi="Arial"/>
      <w:lang w:val="zh-CN" w:eastAsia="en-US"/>
    </w:rPr>
  </w:style>
  <w:style w:type="paragraph" w:customStyle="1" w:styleId="984">
    <w:name w:val="Bullet"/>
    <w:basedOn w:val="1"/>
    <w:link w:val="983"/>
    <w:qFormat/>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qFormat/>
    <w:uiPriority w:val="0"/>
    <w:rPr>
      <w:rFonts w:ascii="Arial" w:hAnsi="Arial" w:eastAsia="宋体" w:cs="Arial"/>
      <w:color w:val="auto"/>
      <w:sz w:val="20"/>
    </w:rPr>
  </w:style>
  <w:style w:type="character" w:customStyle="1" w:styleId="986">
    <w:name w:val="表头文字 Char Char"/>
    <w:link w:val="987"/>
    <w:qFormat/>
    <w:uiPriority w:val="0"/>
    <w:rPr>
      <w:rFonts w:ascii="Arial" w:hAnsi="Arial" w:cs="Arial"/>
      <w:b/>
      <w:sz w:val="18"/>
    </w:rPr>
  </w:style>
  <w:style w:type="paragraph" w:customStyle="1" w:styleId="987">
    <w:name w:val="表头文字"/>
    <w:basedOn w:val="1"/>
    <w:link w:val="986"/>
    <w:qFormat/>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qFormat/>
    <w:uiPriority w:val="0"/>
    <w:rPr>
      <w:rFonts w:ascii="Arial" w:hAnsi="Arial"/>
      <w:bCs/>
      <w:sz w:val="18"/>
      <w:szCs w:val="21"/>
      <w:lang w:val="zh-CN" w:eastAsia="en-US"/>
    </w:rPr>
  </w:style>
  <w:style w:type="character" w:customStyle="1" w:styleId="989">
    <w:name w:val="标题55 Char Char"/>
    <w:link w:val="990"/>
    <w:qFormat/>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eastAsia="zh-CN"/>
    </w:rPr>
  </w:style>
  <w:style w:type="character" w:customStyle="1" w:styleId="991">
    <w:name w:val="图名 Char Char"/>
    <w:link w:val="309"/>
    <w:qFormat/>
    <w:uiPriority w:val="0"/>
    <w:rPr>
      <w:rFonts w:ascii="Times New Roman" w:hAnsi="Times New Roman" w:eastAsia="宋体" w:cs="Times New Roman"/>
      <w:spacing w:val="6"/>
      <w:kern w:val="20"/>
      <w:sz w:val="18"/>
      <w:szCs w:val="24"/>
    </w:rPr>
  </w:style>
  <w:style w:type="character" w:customStyle="1" w:styleId="992">
    <w:name w:val="正文段 Char Char"/>
    <w:link w:val="993"/>
    <w:qFormat/>
    <w:uiPriority w:val="0"/>
    <w:rPr>
      <w:rFonts w:ascii="宋体"/>
      <w:sz w:val="24"/>
    </w:rPr>
  </w:style>
  <w:style w:type="paragraph" w:customStyle="1" w:styleId="993">
    <w:name w:val="正文段"/>
    <w:basedOn w:val="1"/>
    <w:link w:val="992"/>
    <w:qFormat/>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qFormat/>
    <w:uiPriority w:val="0"/>
    <w:rPr>
      <w:rFonts w:ascii="Arial" w:hAnsi="Arial" w:eastAsia="黑体"/>
      <w:b/>
      <w:sz w:val="24"/>
      <w:szCs w:val="21"/>
      <w:lang w:val="zh-CN" w:eastAsia="zh-CN"/>
    </w:rPr>
  </w:style>
  <w:style w:type="paragraph" w:customStyle="1" w:styleId="995">
    <w:name w:val="图片名"/>
    <w:basedOn w:val="19"/>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eastAsia="zh-CN"/>
    </w:rPr>
  </w:style>
  <w:style w:type="character" w:customStyle="1" w:styleId="996">
    <w:name w:val="正文－段落 Char Char"/>
    <w:link w:val="997"/>
    <w:qFormat/>
    <w:uiPriority w:val="0"/>
    <w:rPr>
      <w:sz w:val="24"/>
      <w:szCs w:val="24"/>
    </w:rPr>
  </w:style>
  <w:style w:type="paragraph" w:customStyle="1" w:styleId="997">
    <w:name w:val="正文－段落"/>
    <w:link w:val="996"/>
    <w:qFormat/>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qFormat/>
    <w:uiPriority w:val="0"/>
    <w:rPr>
      <w:rFonts w:ascii="Times New Roman" w:hAnsi="Times New Roman" w:eastAsia="方正小标宋简体" w:cs="Times New Roman"/>
      <w:spacing w:val="4"/>
      <w:sz w:val="20"/>
      <w:szCs w:val="20"/>
    </w:rPr>
  </w:style>
  <w:style w:type="character" w:customStyle="1" w:styleId="999">
    <w:name w:val="11-正文 Char Char"/>
    <w:link w:val="1000"/>
    <w:qFormat/>
    <w:uiPriority w:val="0"/>
  </w:style>
  <w:style w:type="paragraph" w:customStyle="1" w:styleId="1000">
    <w:name w:val="11-正文"/>
    <w:basedOn w:val="1"/>
    <w:link w:val="999"/>
    <w:qFormat/>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qFormat/>
    <w:uiPriority w:val="0"/>
    <w:rPr>
      <w:kern w:val="2"/>
      <w:sz w:val="21"/>
      <w:szCs w:val="24"/>
    </w:rPr>
  </w:style>
  <w:style w:type="character" w:customStyle="1" w:styleId="1002">
    <w:name w:val="二级正文 Char Char"/>
    <w:link w:val="1003"/>
    <w:qFormat/>
    <w:uiPriority w:val="0"/>
    <w:rPr>
      <w:rFonts w:hAnsi="宋体"/>
      <w:snapToGrid w:val="0"/>
      <w:kern w:val="24"/>
      <w:sz w:val="24"/>
    </w:rPr>
  </w:style>
  <w:style w:type="paragraph" w:customStyle="1" w:styleId="1003">
    <w:name w:val="二级正文"/>
    <w:link w:val="1002"/>
    <w:qFormat/>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qFormat/>
    <w:uiPriority w:val="0"/>
    <w:rPr>
      <w:rFonts w:ascii="宋体" w:hAnsi="宋体"/>
      <w:kern w:val="0"/>
      <w:sz w:val="24"/>
    </w:rPr>
  </w:style>
  <w:style w:type="character" w:customStyle="1" w:styleId="1005">
    <w:name w:val="1 - RFP Bullet 1 Char Char"/>
    <w:link w:val="1006"/>
    <w:qFormat/>
    <w:uiPriority w:val="0"/>
    <w:rPr>
      <w:rFonts w:ascii="Arial" w:hAnsi="Arial"/>
      <w:sz w:val="22"/>
      <w:lang w:eastAsia="en-US"/>
    </w:rPr>
  </w:style>
  <w:style w:type="paragraph" w:customStyle="1" w:styleId="1006">
    <w:name w:val="1 - RFP Bullet 1"/>
    <w:basedOn w:val="889"/>
    <w:link w:val="1005"/>
    <w:qFormat/>
    <w:uiPriority w:val="0"/>
    <w:pPr>
      <w:ind w:right="360"/>
    </w:pPr>
  </w:style>
  <w:style w:type="character" w:customStyle="1" w:styleId="1007">
    <w:name w:val="unnamed21"/>
    <w:qFormat/>
    <w:uiPriority w:val="0"/>
    <w:rPr>
      <w:sz w:val="18"/>
      <w:szCs w:val="18"/>
    </w:rPr>
  </w:style>
  <w:style w:type="character" w:customStyle="1" w:styleId="1008">
    <w:name w:val="报告正文 Char Char"/>
    <w:link w:val="286"/>
    <w:qFormat/>
    <w:uiPriority w:val="0"/>
    <w:rPr>
      <w:rFonts w:ascii="Times New Roman" w:hAnsi="Times New Roman" w:eastAsia="宋体" w:cs="Times New Roman"/>
      <w:kern w:val="0"/>
      <w:sz w:val="24"/>
      <w:szCs w:val="20"/>
    </w:rPr>
  </w:style>
  <w:style w:type="character" w:customStyle="1" w:styleId="1009">
    <w:name w:val="Quick _"/>
    <w:qFormat/>
    <w:uiPriority w:val="0"/>
    <w:rPr>
      <w:rFonts w:ascii="Times" w:hAnsi="Times"/>
      <w:sz w:val="24"/>
    </w:rPr>
  </w:style>
  <w:style w:type="character" w:customStyle="1" w:styleId="1010">
    <w:name w:val="表格名 Char Char"/>
    <w:link w:val="1011"/>
    <w:qFormat/>
    <w:uiPriority w:val="0"/>
    <w:rPr>
      <w:rFonts w:ascii="Arial" w:hAnsi="Arial" w:eastAsia="黑体"/>
      <w:b/>
      <w:sz w:val="24"/>
      <w:szCs w:val="24"/>
      <w:lang w:val="zh-CN" w:eastAsia="zh-CN"/>
    </w:rPr>
  </w:style>
  <w:style w:type="paragraph" w:customStyle="1" w:styleId="1011">
    <w:name w:val="表格名"/>
    <w:basedOn w:val="19"/>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eastAsia="zh-CN"/>
    </w:rPr>
  </w:style>
  <w:style w:type="character" w:customStyle="1" w:styleId="1012">
    <w:name w:val="HTML 键盘1"/>
    <w:uiPriority w:val="0"/>
    <w:rPr>
      <w:rFonts w:ascii="Courier New" w:hAnsi="Courier New"/>
      <w:sz w:val="20"/>
      <w:szCs w:val="20"/>
    </w:rPr>
  </w:style>
  <w:style w:type="character" w:customStyle="1" w:styleId="1013">
    <w:name w:val="HTML 缩写1"/>
    <w:uiPriority w:val="0"/>
  </w:style>
  <w:style w:type="character" w:customStyle="1" w:styleId="1014">
    <w:name w:val="HTML 样本1"/>
    <w:uiPriority w:val="0"/>
    <w:rPr>
      <w:rFonts w:ascii="Courier New" w:hAnsi="Courier New"/>
    </w:rPr>
  </w:style>
  <w:style w:type="character" w:customStyle="1" w:styleId="1015">
    <w:name w:val="EmailStyle681"/>
    <w:uiPriority w:val="0"/>
    <w:rPr>
      <w:rFonts w:ascii="Arial" w:hAnsi="Arial" w:eastAsia="宋体" w:cs="Arial"/>
      <w:color w:val="auto"/>
      <w:sz w:val="20"/>
    </w:rPr>
  </w:style>
  <w:style w:type="character" w:customStyle="1" w:styleId="1016">
    <w:name w:val="园点 Char Char"/>
    <w:link w:val="1017"/>
    <w:uiPriority w:val="0"/>
    <w:rPr>
      <w:szCs w:val="24"/>
      <w:lang w:val="zh-CN" w:eastAsia="zh-CN"/>
    </w:rPr>
  </w:style>
  <w:style w:type="paragraph" w:customStyle="1" w:styleId="1017">
    <w:name w:val="园点"/>
    <w:basedOn w:val="1"/>
    <w:link w:val="1016"/>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eastAsia="zh-CN"/>
    </w:rPr>
  </w:style>
  <w:style w:type="character" w:customStyle="1" w:styleId="1018">
    <w:name w:val="pi1"/>
    <w:uiPriority w:val="0"/>
    <w:rPr>
      <w:color w:val="0000FF"/>
    </w:rPr>
  </w:style>
  <w:style w:type="character" w:customStyle="1" w:styleId="1019">
    <w:name w:val="明显强调1"/>
    <w:uiPriority w:val="0"/>
    <w:rPr>
      <w:b/>
      <w:bCs/>
      <w:i/>
      <w:iCs/>
    </w:rPr>
  </w:style>
  <w:style w:type="character" w:customStyle="1" w:styleId="1020">
    <w:name w:val="不明显参考1"/>
    <w:uiPriority w:val="0"/>
    <w:rPr>
      <w:smallCaps/>
    </w:rPr>
  </w:style>
  <w:style w:type="character" w:customStyle="1" w:styleId="1021">
    <w:name w:val="书籍标题1"/>
    <w:uiPriority w:val="0"/>
    <w:rPr>
      <w:i/>
      <w:iCs/>
      <w:smallCaps/>
      <w:spacing w:val="5"/>
    </w:rPr>
  </w:style>
  <w:style w:type="character" w:customStyle="1" w:styleId="1022">
    <w:name w:val="EmailStyle2661"/>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1024">
    <w:name w:val="0段落 Char Char Char Char"/>
    <w:uiPriority w:val="0"/>
    <w:rPr>
      <w:kern w:val="2"/>
      <w:sz w:val="21"/>
      <w:szCs w:val="21"/>
    </w:rPr>
  </w:style>
  <w:style w:type="character" w:customStyle="1" w:styleId="1025">
    <w:name w:val="1.1 Char Char"/>
    <w:link w:val="757"/>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uiPriority w:val="0"/>
    <w:rPr>
      <w:sz w:val="24"/>
      <w:szCs w:val="24"/>
    </w:rPr>
  </w:style>
  <w:style w:type="character" w:customStyle="1" w:styleId="1027">
    <w:name w:val="样式10 Char Char"/>
    <w:link w:val="1028"/>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eastAsia="zh-CN"/>
    </w:rPr>
  </w:style>
  <w:style w:type="character" w:customStyle="1" w:styleId="1029">
    <w:name w:val="Char Char1 Char Char Char"/>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19"/>
    <w:next w:val="845"/>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eastAsia="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036">
    <w:name w:val="样式 样式 标题 5 + 左侧:  0 厘米 悬挂缩进: 10.08 字符 段前: 6 磅 段后: 6 磅 行距: 1.5 倍...."/>
    <w:basedOn w:val="1037"/>
    <w:uiPriority w:val="0"/>
    <w:pPr>
      <w:numPr>
        <w:numId w:val="44"/>
      </w:numPr>
      <w:tabs>
        <w:tab w:val="left" w:pos="425"/>
        <w:tab w:val="left" w:pos="992"/>
      </w:tabs>
    </w:pPr>
  </w:style>
  <w:style w:type="paragraph" w:customStyle="1" w:styleId="1037">
    <w:name w:val="样式 标题 5 + 左侧:  0 厘米 悬挂缩进: 10.08 字符 段前: 6 磅 段后: 6 磅 行距: 1.5 倍..."/>
    <w:basedOn w:val="6"/>
    <w:uiPriority w:val="0"/>
    <w:pPr>
      <w:numPr>
        <w:numId w:val="0"/>
      </w:numPr>
      <w:spacing w:before="120" w:after="120" w:line="360" w:lineRule="auto"/>
    </w:pPr>
    <w:rPr>
      <w:rFonts w:ascii="宋体" w:hAnsi="宋体" w:cs="宋体"/>
      <w:sz w:val="24"/>
      <w:szCs w:val="20"/>
      <w:lang w:val="zh-CN" w:eastAsia="zh-CN"/>
    </w:rPr>
  </w:style>
  <w:style w:type="paragraph" w:customStyle="1" w:styleId="1038">
    <w:name w:val="段落文字"/>
    <w:basedOn w:val="1039"/>
    <w:uiPriority w:val="0"/>
    <w:pPr>
      <w:spacing w:line="240" w:lineRule="auto"/>
      <w:ind w:left="0" w:leftChars="0" w:firstLine="357"/>
    </w:pPr>
    <w:rPr>
      <w:sz w:val="24"/>
    </w:rPr>
  </w:style>
  <w:style w:type="paragraph" w:customStyle="1" w:styleId="1039">
    <w:name w:val="正文文本缩进1"/>
    <w:basedOn w:val="1"/>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41">
    <w:name w:val="工程建设图标题"/>
    <w:basedOn w:val="1042"/>
    <w:uiPriority w:val="0"/>
    <w:pPr>
      <w:widowControl/>
      <w:jc w:val="center"/>
      <w:outlineLvl w:val="5"/>
    </w:pPr>
    <w:rPr>
      <w:rFonts w:ascii="黑体" w:eastAsia="黑体"/>
      <w:kern w:val="0"/>
    </w:rPr>
  </w:style>
  <w:style w:type="paragraph" w:customStyle="1" w:styleId="1042">
    <w:name w:val="工程建设条标题"/>
    <w:basedOn w:val="1043"/>
    <w:next w:val="179"/>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uiPriority w:val="0"/>
    <w:pPr>
      <w:numPr>
        <w:numId w:val="0"/>
      </w:numPr>
      <w:spacing w:before="400" w:after="400" w:line="240" w:lineRule="auto"/>
      <w:outlineLvl w:val="2"/>
    </w:pPr>
    <w:rPr>
      <w:sz w:val="21"/>
    </w:rPr>
  </w:style>
  <w:style w:type="paragraph" w:customStyle="1" w:styleId="1044">
    <w:name w:val="工程建设章标题"/>
    <w:next w:val="179"/>
    <w:uiPriority w:val="0"/>
    <w:pPr>
      <w:numPr>
        <w:ilvl w:val="1"/>
        <w:numId w:val="45"/>
      </w:numPr>
      <w:spacing w:before="640" w:after="560" w:line="480" w:lineRule="exact"/>
      <w:jc w:val="center"/>
      <w:outlineLvl w:val="1"/>
    </w:pPr>
    <w:rPr>
      <w:rFonts w:ascii="黑体" w:hAnsi="Times New Roman" w:eastAsia="黑体" w:cs="Times New Roman"/>
      <w:b/>
      <w:kern w:val="0"/>
      <w:sz w:val="28"/>
      <w:szCs w:val="20"/>
      <w:lang w:val="en-US" w:eastAsia="zh-CN" w:bidi="ar-SA"/>
    </w:rPr>
  </w:style>
  <w:style w:type="paragraph" w:customStyle="1" w:styleId="1045">
    <w:name w:val="默认段落字体 Para Char Char Char Char Char Char Char Char Char1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uiPriority w:val="0"/>
    <w:pPr>
      <w:numPr>
        <w:ilvl w:val="0"/>
        <w:numId w:val="46"/>
      </w:numPr>
      <w:tabs>
        <w:tab w:val="left" w:pos="210"/>
        <w:tab w:val="clear" w:pos="918"/>
      </w:tabs>
    </w:pPr>
    <w:rPr>
      <w:rFonts w:ascii="宋体" w:hAnsi="Times New Roman" w:eastAsia="宋体" w:cs="Times New Roman"/>
      <w:kern w:val="0"/>
      <w:sz w:val="18"/>
      <w:szCs w:val="20"/>
      <w:lang w:val="en-US" w:eastAsia="zh-CN" w:bidi="ar-SA"/>
    </w:rPr>
  </w:style>
  <w:style w:type="paragraph" w:customStyle="1" w:styleId="1047">
    <w:name w:val="样式7"/>
    <w:basedOn w:val="2"/>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eastAsia="zh-CN"/>
    </w:rPr>
  </w:style>
  <w:style w:type="paragraph" w:customStyle="1" w:styleId="1048">
    <w:name w:val="正文文本缩进 31"/>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eastAsia="zh-CN"/>
    </w:rPr>
  </w:style>
  <w:style w:type="paragraph" w:customStyle="1" w:styleId="1050">
    <w:name w:val="样式1 标题 1 + 段前: 1 行 段后: 1 行"/>
    <w:basedOn w:val="1"/>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qFormat/>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uiPriority w:val="0"/>
    <w:pPr>
      <w:ind w:firstLine="420"/>
    </w:pPr>
    <w:rPr>
      <w:kern w:val="2"/>
      <w:sz w:val="21"/>
    </w:rPr>
  </w:style>
  <w:style w:type="paragraph" w:customStyle="1" w:styleId="1053">
    <w:name w:val="样式 标题 4 + Times New Roman"/>
    <w:basedOn w:val="5"/>
    <w:uiPriority w:val="0"/>
    <w:pPr>
      <w:spacing w:before="40" w:after="0" w:line="480" w:lineRule="exact"/>
    </w:pPr>
    <w:rPr>
      <w:rFonts w:ascii="Times New Roman" w:hAnsi="Times New Roman"/>
      <w:sz w:val="24"/>
      <w:lang w:val="zh-CN" w:eastAsia="zh-CN"/>
    </w:rPr>
  </w:style>
  <w:style w:type="paragraph" w:customStyle="1" w:styleId="1054">
    <w:name w:val="正文文本 22"/>
    <w:basedOn w:val="1"/>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86"/>
    <w:uiPriority w:val="99"/>
    <w:rPr>
      <w:rFonts w:ascii="Calibri" w:hAnsi="Calibri" w:eastAsia="宋体" w:cs="Times New Roman"/>
    </w:rPr>
  </w:style>
  <w:style w:type="character" w:customStyle="1" w:styleId="1057">
    <w:name w:val="尾注文本 字符"/>
    <w:basedOn w:val="86"/>
    <w:semiHidden/>
    <w:uiPriority w:val="99"/>
    <w:rPr>
      <w:kern w:val="2"/>
      <w:sz w:val="21"/>
      <w:szCs w:val="22"/>
    </w:rPr>
  </w:style>
  <w:style w:type="paragraph" w:customStyle="1" w:styleId="1058">
    <w:name w:val="样式1 样式 标题 3 + 段前: 0.1 行 + 段前: 0.1 行"/>
    <w:basedOn w:val="1"/>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uiPriority w:val="0"/>
    <w:pPr>
      <w:numPr>
        <w:ilvl w:val="0"/>
        <w:numId w:val="49"/>
      </w:numPr>
    </w:pPr>
  </w:style>
  <w:style w:type="paragraph" w:customStyle="1" w:styleId="1060">
    <w:name w:val="正文横线悬挂缩进"/>
    <w:basedOn w:val="1"/>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62">
    <w:name w:val="字元 字元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uiPriority w:val="10"/>
    <w:rPr>
      <w:rFonts w:ascii="Cambria" w:hAnsi="Cambria" w:cs="Times New Roman"/>
      <w:b/>
      <w:bCs/>
      <w:kern w:val="2"/>
      <w:sz w:val="32"/>
      <w:szCs w:val="32"/>
    </w:rPr>
  </w:style>
  <w:style w:type="paragraph" w:customStyle="1" w:styleId="1066">
    <w:name w:val="字元 字元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uiPriority w:val="0"/>
    <w:pPr>
      <w:jc w:val="both"/>
    </w:pPr>
    <w:rPr>
      <w:rFonts w:ascii="Times New Roman" w:hAnsi="Times New Roman" w:eastAsia="宋体" w:cs="Times New Roman"/>
      <w:kern w:val="0"/>
      <w:sz w:val="21"/>
      <w:szCs w:val="20"/>
      <w:lang w:val="en-US" w:eastAsia="zh-CN" w:bidi="ar-SA"/>
    </w:rPr>
  </w:style>
  <w:style w:type="paragraph" w:customStyle="1" w:styleId="1068">
    <w:name w:val="样式 标题 1合同标题卷标题H1Heading 0Heading appsh1PIM 11.123321标书...1"/>
    <w:basedOn w:val="2"/>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eastAsia="zh-CN"/>
    </w:rPr>
  </w:style>
  <w:style w:type="paragraph" w:customStyle="1" w:styleId="1069">
    <w:name w:val="批注主题1"/>
    <w:basedOn w:val="24"/>
    <w:next w:val="24"/>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uiPriority w:val="0"/>
    <w:pPr>
      <w:tabs>
        <w:tab w:val="center" w:pos="4536"/>
        <w:tab w:val="right" w:pos="9072"/>
      </w:tabs>
      <w:spacing w:beforeAutospacing="1" w:after="100" w:afterAutospacing="1"/>
      <w:jc w:val="left"/>
    </w:pPr>
    <w:rPr>
      <w:rFonts w:ascii="宋体" w:hAnsi="宋体" w:cs="宋体"/>
      <w:spacing w:val="0"/>
      <w:sz w:val="18"/>
      <w:szCs w:val="18"/>
      <w:lang w:eastAsia="zh-CN"/>
    </w:rPr>
  </w:style>
  <w:style w:type="paragraph" w:customStyle="1" w:styleId="1071">
    <w:name w:val="PARAGRAPH"/>
    <w:uiPriority w:val="0"/>
    <w:pPr>
      <w:tabs>
        <w:tab w:val="center" w:pos="4536"/>
        <w:tab w:val="right" w:pos="9072"/>
      </w:tabs>
      <w:spacing w:before="100" w:after="200"/>
      <w:jc w:val="both"/>
    </w:pPr>
    <w:rPr>
      <w:rFonts w:ascii="Arial" w:hAnsi="Arial" w:eastAsia="宋体" w:cs="Times New Roman"/>
      <w:spacing w:val="8"/>
      <w:kern w:val="0"/>
      <w:sz w:val="20"/>
      <w:szCs w:val="20"/>
      <w:lang w:val="en-US" w:eastAsia="en-US" w:bidi="ar-SA"/>
    </w:rPr>
  </w:style>
  <w:style w:type="paragraph" w:customStyle="1" w:styleId="1072">
    <w:name w:val="广州移动七期正文"/>
    <w:basedOn w:val="1"/>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uiPriority w:val="99"/>
    <w:rPr>
      <w:kern w:val="2"/>
      <w:sz w:val="18"/>
      <w:szCs w:val="18"/>
    </w:rPr>
  </w:style>
  <w:style w:type="paragraph" w:customStyle="1" w:styleId="1075">
    <w:name w:val="三级栏目标题"/>
    <w:basedOn w:val="4"/>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uiPriority w:val="0"/>
    <w:pPr>
      <w:widowControl/>
      <w:jc w:val="left"/>
    </w:pPr>
    <w:rPr>
      <w:rFonts w:ascii="黑体" w:eastAsia="黑体"/>
      <w:kern w:val="0"/>
    </w:rPr>
  </w:style>
  <w:style w:type="paragraph" w:customStyle="1" w:styleId="1087">
    <w:name w:val="符号正文"/>
    <w:basedOn w:val="1"/>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eastAsia="zh-CN"/>
    </w:rPr>
  </w:style>
  <w:style w:type="paragraph" w:customStyle="1" w:styleId="1092">
    <w:name w:val="字母编号2"/>
    <w:basedOn w:val="1"/>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uiPriority w:val="0"/>
    <w:pPr>
      <w:widowControl/>
      <w:jc w:val="center"/>
      <w:outlineLvl w:val="6"/>
    </w:pPr>
    <w:rPr>
      <w:rFonts w:ascii="黑体" w:eastAsia="黑体"/>
      <w:kern w:val="0"/>
    </w:rPr>
  </w:style>
  <w:style w:type="paragraph" w:customStyle="1" w:styleId="1094">
    <w:name w:val="样式 标题 4H4L4h44th level4 + 段前: 0.5 行"/>
    <w:basedOn w:val="5"/>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eastAsia="zh-CN"/>
    </w:rPr>
  </w:style>
  <w:style w:type="paragraph" w:customStyle="1" w:styleId="1095">
    <w:name w:val="样式1 样式 标题 5 + 段前: 0 行"/>
    <w:basedOn w:val="1"/>
    <w:next w:val="1"/>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eastAsia="zh-CN"/>
    </w:rPr>
  </w:style>
  <w:style w:type="paragraph" w:customStyle="1" w:styleId="1102">
    <w:name w:val="正文－1级标题－箭头符号"/>
    <w:basedOn w:val="1"/>
    <w:next w:val="997"/>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uiPriority w:val="0"/>
    <w:pPr>
      <w:pageBreakBefore/>
      <w:numPr>
        <w:numId w:val="59"/>
      </w:numPr>
      <w:tabs>
        <w:tab w:val="left" w:pos="420"/>
      </w:tabs>
      <w:spacing w:before="120" w:after="120" w:line="360" w:lineRule="auto"/>
      <w:jc w:val="center"/>
    </w:pPr>
    <w:rPr>
      <w:rFonts w:ascii="黑体" w:hAnsi="黑体" w:eastAsia="黑体"/>
      <w:sz w:val="28"/>
      <w:lang w:val="zh-CN" w:eastAsia="zh-CN"/>
    </w:rPr>
  </w:style>
  <w:style w:type="paragraph" w:customStyle="1" w:styleId="1111">
    <w:name w:val="列表编号 21"/>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18"/>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0"/>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18"/>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17"/>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130">
    <w:name w:val="其他发布部门"/>
    <w:basedOn w:val="1"/>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uiPriority w:val="0"/>
    <w:pPr>
      <w:tabs>
        <w:tab w:val="left" w:pos="480"/>
        <w:tab w:val="left" w:pos="851"/>
      </w:tabs>
      <w:spacing w:before="120" w:after="312" w:afterLines="100" w:line="360" w:lineRule="auto"/>
      <w:ind w:left="851" w:hanging="851"/>
    </w:pPr>
    <w:rPr>
      <w:rFonts w:ascii="宋体" w:hAnsi="宋体"/>
      <w:sz w:val="24"/>
      <w:lang w:val="zh-CN" w:eastAsia="zh-CN"/>
    </w:rPr>
  </w:style>
  <w:style w:type="paragraph" w:customStyle="1" w:styleId="1132">
    <w:name w:val="样式 标题 1Chapter11121314151111211311611212213217113...1"/>
    <w:basedOn w:val="2"/>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eastAsia="zh-CN"/>
    </w:rPr>
  </w:style>
  <w:style w:type="paragraph" w:customStyle="1" w:styleId="1133">
    <w:name w:val="样式 右侧:  0 厘米 左  0 字符 首行缩进:  0 字符"/>
    <w:basedOn w:val="1"/>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uiPriority w:val="0"/>
    <w:pPr>
      <w:numPr>
        <w:ilvl w:val="1"/>
        <w:numId w:val="62"/>
      </w:numPr>
      <w:tabs>
        <w:tab w:val="left" w:pos="360"/>
        <w:tab w:val="clear" w:pos="720"/>
      </w:tabs>
    </w:pPr>
  </w:style>
  <w:style w:type="paragraph" w:customStyle="1" w:styleId="1136">
    <w:name w:val="引言一级条标题"/>
    <w:basedOn w:val="1"/>
    <w:next w:val="179"/>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uiPriority w:val="0"/>
    <w:pPr>
      <w:spacing w:line="300" w:lineRule="auto"/>
      <w:jc w:val="both"/>
    </w:pPr>
    <w:rPr>
      <w:rFonts w:ascii="Arial" w:hAnsi="Arial" w:eastAsia="宋体" w:cs="Times New Roman"/>
      <w:color w:val="000000"/>
      <w:kern w:val="0"/>
      <w:sz w:val="24"/>
      <w:szCs w:val="20"/>
      <w:lang w:val="en-US" w:eastAsia="zh-CN" w:bidi="ar-SA"/>
    </w:rPr>
  </w:style>
  <w:style w:type="paragraph" w:customStyle="1" w:styleId="1141">
    <w:name w:val="1层标题 1 + 仿宋_GB2312 加粗"/>
    <w:basedOn w:val="2"/>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eastAsia="zh-CN"/>
    </w:rPr>
  </w:style>
  <w:style w:type="paragraph" w:customStyle="1" w:styleId="1142">
    <w:name w:val="工程建设无节条标题"/>
    <w:basedOn w:val="1"/>
    <w:next w:val="179"/>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30"/>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uiPriority w:val="0"/>
    <w:pPr>
      <w:numPr>
        <w:numId w:val="0"/>
      </w:numPr>
      <w:spacing w:before="200" w:after="0" w:line="480" w:lineRule="exact"/>
    </w:pPr>
    <w:rPr>
      <w:rFonts w:ascii="Times New Roman" w:hAnsi="Times New Roman" w:cs="宋体"/>
      <w:sz w:val="24"/>
      <w:szCs w:val="20"/>
      <w:lang w:val="zh-CN" w:eastAsia="zh-CN"/>
    </w:rPr>
  </w:style>
  <w:style w:type="paragraph" w:customStyle="1" w:styleId="1145">
    <w:name w:val="默认段落字体 Para Char Char Char Char Char Char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uiPriority w:val="0"/>
    <w:pPr>
      <w:pageBreakBefore/>
      <w:numPr>
        <w:numId w:val="0"/>
      </w:numPr>
      <w:spacing w:before="120" w:after="120" w:line="240" w:lineRule="auto"/>
      <w:jc w:val="left"/>
    </w:pPr>
    <w:rPr>
      <w:rFonts w:ascii="黑体" w:hAnsi="黑体" w:eastAsia="黑体" w:cs="宋体"/>
      <w:sz w:val="28"/>
      <w:szCs w:val="28"/>
      <w:lang w:val="zh-CN" w:eastAsia="zh-CN"/>
    </w:rPr>
  </w:style>
  <w:style w:type="paragraph" w:customStyle="1" w:styleId="1147">
    <w:name w:val="Char2"/>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149">
    <w:name w:val="文档标题"/>
    <w:basedOn w:val="1"/>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uiPriority w:val="0"/>
    <w:pPr>
      <w:framePr w:wrap="auto" w:yAlign="inline"/>
      <w:spacing w:line="480" w:lineRule="atLeast"/>
      <w:jc w:val="center"/>
    </w:pPr>
    <w:rPr>
      <w:rFonts w:cs="Times New Roman"/>
      <w:b/>
      <w:color w:val="auto"/>
      <w:sz w:val="32"/>
      <w:szCs w:val="32"/>
    </w:rPr>
  </w:style>
  <w:style w:type="paragraph" w:customStyle="1" w:styleId="1152">
    <w:name w:val="正文表标题续表"/>
    <w:basedOn w:val="860"/>
    <w:next w:val="179"/>
    <w:uiPriority w:val="0"/>
    <w:rPr>
      <w:b w:val="0"/>
    </w:rPr>
  </w:style>
  <w:style w:type="paragraph" w:customStyle="1" w:styleId="1153">
    <w:name w:val="封面标准文稿类别"/>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154">
    <w:name w:val="索引 91"/>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159">
    <w:name w:val="示例"/>
    <w:next w:val="179"/>
    <w:uiPriority w:val="0"/>
    <w:pPr>
      <w:numPr>
        <w:ilvl w:val="0"/>
        <w:numId w:val="67"/>
      </w:numPr>
      <w:ind w:left="0" w:firstLine="200" w:firstLineChars="200"/>
      <w:jc w:val="both"/>
    </w:pPr>
    <w:rPr>
      <w:rFonts w:ascii="宋体" w:hAnsi="Times New Roman" w:eastAsia="宋体" w:cs="Times New Roman"/>
      <w:kern w:val="0"/>
      <w:sz w:val="18"/>
      <w:szCs w:val="20"/>
      <w:lang w:val="en-US" w:eastAsia="zh-CN" w:bidi="ar-SA"/>
    </w:rPr>
  </w:style>
  <w:style w:type="paragraph" w:customStyle="1" w:styleId="1160">
    <w:name w:val="附录图标题"/>
    <w:basedOn w:val="640"/>
    <w:next w:val="179"/>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eastAsia="zh-CN"/>
    </w:rPr>
  </w:style>
  <w:style w:type="paragraph" w:customStyle="1" w:styleId="1164">
    <w:name w:val="封面标准号2"/>
    <w:basedOn w:val="1158"/>
    <w:uiPriority w:val="0"/>
    <w:pPr>
      <w:adjustRightInd w:val="0"/>
      <w:spacing w:before="357" w:line="280" w:lineRule="exact"/>
    </w:pPr>
  </w:style>
  <w:style w:type="paragraph" w:customStyle="1" w:styleId="1165">
    <w:name w:val="条文说明"/>
    <w:basedOn w:val="1166"/>
    <w:uiPriority w:val="0"/>
  </w:style>
  <w:style w:type="paragraph" w:customStyle="1" w:styleId="1166">
    <w:name w:val="名称"/>
    <w:basedOn w:val="751"/>
    <w:next w:val="179"/>
    <w:uiPriority w:val="0"/>
    <w:pPr>
      <w:shd w:val="clear" w:color="FFFFFF" w:fill="FFFFFF"/>
      <w:spacing w:line="460" w:lineRule="exact"/>
      <w:outlineLvl w:val="9"/>
    </w:pPr>
  </w:style>
  <w:style w:type="paragraph" w:customStyle="1" w:styleId="1167">
    <w:name w:val="样式 前言、引言标题 + 两端对齐"/>
    <w:basedOn w:val="1"/>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18"/>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74">
    <w:name w:val="Char Char Char Char Char Char1 Char"/>
    <w:basedOn w:val="1"/>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uiPriority w:val="0"/>
    <w:pPr>
      <w:numPr>
        <w:numId w:val="0"/>
      </w:numPr>
      <w:adjustRightInd w:val="0"/>
      <w:snapToGrid w:val="0"/>
      <w:spacing w:before="0" w:after="120" w:line="360" w:lineRule="auto"/>
    </w:pPr>
    <w:rPr>
      <w:rFonts w:ascii="Times New Roman" w:hAnsi="Times New Roman"/>
      <w:sz w:val="24"/>
      <w:szCs w:val="20"/>
      <w:lang w:val="zh-CN" w:eastAsia="zh-CN"/>
    </w:rPr>
  </w:style>
  <w:style w:type="paragraph" w:customStyle="1" w:styleId="1182">
    <w:name w:val="66表图文字"/>
    <w:basedOn w:val="1"/>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uiPriority w:val="0"/>
    <w:pPr>
      <w:jc w:val="left"/>
    </w:pPr>
  </w:style>
  <w:style w:type="paragraph" w:customStyle="1" w:styleId="1184">
    <w:name w:val="数字"/>
    <w:basedOn w:val="1"/>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uiPriority w:val="0"/>
    <w:pPr>
      <w:numPr>
        <w:ilvl w:val="0"/>
        <w:numId w:val="70"/>
      </w:numPr>
      <w:tabs>
        <w:tab w:val="left" w:pos="210"/>
      </w:tabs>
    </w:pPr>
    <w:rPr>
      <w:b w:val="0"/>
    </w:rPr>
  </w:style>
  <w:style w:type="paragraph" w:customStyle="1" w:styleId="1192">
    <w:name w:val="附录表标题"/>
    <w:basedOn w:val="860"/>
    <w:next w:val="179"/>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uiPriority w:val="0"/>
    <w:rPr>
      <w:rFonts w:ascii="Times New Roman" w:hAnsi="Times New Roman" w:eastAsia="黑体" w:cs="Times New Roman"/>
      <w:kern w:val="0"/>
      <w:sz w:val="28"/>
      <w:szCs w:val="20"/>
      <w:lang w:val="en-US" w:eastAsia="zh-CN" w:bidi="ar-SA"/>
    </w:rPr>
  </w:style>
  <w:style w:type="paragraph" w:customStyle="1" w:styleId="1205">
    <w:name w:val="封面一致性程度标识"/>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1206">
    <w:name w:val="样式 标题 1h11st levelSection Headl1章标题 1featurehead标题 1，宋体，三..."/>
    <w:basedOn w:val="2"/>
    <w:uiPriority w:val="0"/>
    <w:pPr>
      <w:pageBreakBefore/>
      <w:numPr>
        <w:numId w:val="0"/>
      </w:numPr>
      <w:spacing w:before="120" w:after="120" w:line="360" w:lineRule="auto"/>
    </w:pPr>
    <w:rPr>
      <w:rFonts w:ascii="黑体" w:hAnsi="黑体" w:eastAsia="黑体"/>
      <w:b w:val="0"/>
      <w:bCs w:val="0"/>
      <w:sz w:val="30"/>
      <w:szCs w:val="28"/>
      <w:lang w:val="zh-CN" w:eastAsia="zh-CN"/>
    </w:rPr>
  </w:style>
  <w:style w:type="paragraph" w:customStyle="1" w:styleId="1207">
    <w:name w:val="列项·"/>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08">
    <w:name w:val="TOC 标题1"/>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209">
    <w:name w:val="标准书眉一"/>
    <w:uiPriority w:val="0"/>
    <w:pPr>
      <w:jc w:val="both"/>
    </w:pPr>
    <w:rPr>
      <w:rFonts w:ascii="Times New Roman" w:hAnsi="Times New Roman" w:eastAsia="宋体" w:cs="Times New Roman"/>
      <w:kern w:val="0"/>
      <w:sz w:val="20"/>
      <w:szCs w:val="20"/>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uiPriority w:val="0"/>
    <w:pPr>
      <w:tabs>
        <w:tab w:val="left" w:pos="851"/>
      </w:tabs>
      <w:adjustRightInd w:val="0"/>
      <w:spacing w:before="0" w:after="0" w:line="360" w:lineRule="auto"/>
      <w:ind w:left="851" w:right="238" w:hanging="851"/>
    </w:pPr>
    <w:rPr>
      <w:rFonts w:ascii="Arial" w:hAnsi="Arial" w:cs="宋体"/>
      <w:b w:val="0"/>
      <w:sz w:val="24"/>
      <w:szCs w:val="20"/>
      <w:lang w:val="zh-CN" w:eastAsia="zh-CN"/>
    </w:rPr>
  </w:style>
  <w:style w:type="paragraph" w:customStyle="1" w:styleId="1218">
    <w:name w:val="XW正文"/>
    <w:basedOn w:val="1039"/>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uiPriority w:val="0"/>
    <w:pPr>
      <w:widowControl/>
      <w:suppressAutoHyphens/>
      <w:spacing w:line="240" w:lineRule="auto"/>
      <w:ind w:firstLine="0"/>
    </w:pPr>
    <w:rPr>
      <w:rFonts w:ascii="黑体" w:hAnsi="华文细黑"/>
      <w:sz w:val="24"/>
    </w:rPr>
  </w:style>
  <w:style w:type="paragraph" w:customStyle="1" w:styleId="1221">
    <w:name w:val="w征文"/>
    <w:basedOn w:val="1"/>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eastAsia="zh-CN"/>
    </w:rPr>
  </w:style>
  <w:style w:type="paragraph" w:customStyle="1" w:styleId="1224">
    <w:name w:val="newtext"/>
    <w:basedOn w:val="1"/>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uiPriority w:val="0"/>
    <w:pPr>
      <w:jc w:val="center"/>
    </w:pPr>
    <w:rPr>
      <w:rFonts w:ascii="宋体" w:hAnsi="Times New Roman" w:eastAsia="宋体" w:cs="Times New Roman"/>
      <w:b/>
      <w:spacing w:val="20"/>
      <w:w w:val="135"/>
      <w:kern w:val="0"/>
      <w:sz w:val="36"/>
      <w:szCs w:val="20"/>
      <w:lang w:val="en-US" w:eastAsia="zh-CN" w:bidi="ar-SA"/>
    </w:rPr>
  </w:style>
  <w:style w:type="paragraph" w:customStyle="1" w:styleId="1226">
    <w:name w:val="实施日期"/>
    <w:basedOn w:val="1204"/>
    <w:uiPriority w:val="0"/>
    <w:pPr>
      <w:jc w:val="right"/>
    </w:pPr>
  </w:style>
  <w:style w:type="paragraph" w:customStyle="1" w:styleId="1227">
    <w:name w:val="Char1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229">
    <w:name w:val="Char11"/>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30"/>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18"/>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eastAsia="zh-CN"/>
    </w:rPr>
  </w:style>
  <w:style w:type="paragraph" w:customStyle="1" w:styleId="1248">
    <w:name w:val="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eastAsia="zh-CN"/>
    </w:rPr>
  </w:style>
  <w:style w:type="character" w:customStyle="1" w:styleId="1255">
    <w:name w:val="文章文字 Char"/>
    <w:link w:val="1254"/>
    <w:uiPriority w:val="0"/>
    <w:rPr>
      <w:rFonts w:ascii="宋体" w:hAnsi="宋体" w:eastAsia="宋体" w:cs="Times New Roman"/>
      <w:bCs/>
      <w:sz w:val="28"/>
      <w:szCs w:val="21"/>
      <w:lang w:val="zh-CN" w:eastAsia="zh-CN"/>
    </w:rPr>
  </w:style>
  <w:style w:type="paragraph" w:customStyle="1" w:styleId="1256">
    <w:name w:val="Char3 Char Char Char"/>
    <w:basedOn w:val="1"/>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uiPriority w:val="0"/>
    <w:rPr>
      <w:kern w:val="2"/>
      <w:sz w:val="21"/>
      <w:szCs w:val="24"/>
    </w:rPr>
  </w:style>
  <w:style w:type="paragraph" w:customStyle="1" w:styleId="1260">
    <w:name w:val="Bullet with text 1"/>
    <w:basedOn w:val="1"/>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eastAsia="zh-CN"/>
    </w:rPr>
  </w:style>
  <w:style w:type="character" w:customStyle="1" w:styleId="1262">
    <w:name w:val="五级 Char"/>
    <w:link w:val="1261"/>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uiPriority w:val="0"/>
    <w:pPr>
      <w:numPr>
        <w:ilvl w:val="0"/>
        <w:numId w:val="0"/>
      </w:numPr>
      <w:spacing w:before="120" w:after="120" w:line="480" w:lineRule="exact"/>
    </w:pPr>
    <w:rPr>
      <w:rFonts w:ascii="宋体" w:hAnsi="宋体"/>
      <w:kern w:val="0"/>
      <w:sz w:val="28"/>
      <w:lang w:val="zh-CN" w:eastAsia="zh-CN"/>
    </w:rPr>
  </w:style>
  <w:style w:type="character" w:customStyle="1" w:styleId="1266">
    <w:name w:val="六级 Char"/>
    <w:link w:val="1265"/>
    <w:uiPriority w:val="0"/>
    <w:rPr>
      <w:rFonts w:ascii="宋体" w:hAnsi="宋体" w:eastAsia="宋体" w:cs="Times New Roman"/>
      <w:b/>
      <w:bCs/>
      <w:kern w:val="0"/>
      <w:sz w:val="28"/>
      <w:szCs w:val="24"/>
      <w:lang w:val="zh-CN" w:eastAsia="zh-CN"/>
    </w:rPr>
  </w:style>
  <w:style w:type="paragraph" w:customStyle="1" w:styleId="1267">
    <w:name w:val="八级"/>
    <w:basedOn w:val="9"/>
    <w:link w:val="1268"/>
    <w:uiPriority w:val="0"/>
    <w:pPr>
      <w:numPr>
        <w:ilvl w:val="0"/>
        <w:numId w:val="0"/>
      </w:numPr>
      <w:spacing w:beforeLines="50" w:afterLines="50"/>
    </w:pPr>
    <w:rPr>
      <w:rFonts w:ascii="宋体" w:hAnsi="宋体"/>
      <w:kern w:val="0"/>
      <w:lang w:val="zh-CN" w:eastAsia="zh-CN"/>
    </w:rPr>
  </w:style>
  <w:style w:type="character" w:customStyle="1" w:styleId="1268">
    <w:name w:val="八级 Char"/>
    <w:link w:val="1267"/>
    <w:uiPriority w:val="0"/>
    <w:rPr>
      <w:rFonts w:ascii="宋体" w:hAnsi="宋体" w:eastAsia="宋体" w:cs="Times New Roman"/>
      <w:kern w:val="0"/>
      <w:sz w:val="24"/>
      <w:szCs w:val="24"/>
      <w:lang w:val="zh-CN" w:eastAsia="zh-CN"/>
    </w:rPr>
  </w:style>
  <w:style w:type="paragraph" w:customStyle="1" w:styleId="1269">
    <w:name w:val="QB正文"/>
    <w:basedOn w:val="1"/>
    <w:link w:val="1270"/>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eastAsia="zh-CN"/>
    </w:rPr>
  </w:style>
  <w:style w:type="character" w:customStyle="1" w:styleId="1270">
    <w:name w:val="QB正文 Char"/>
    <w:link w:val="1269"/>
    <w:locked/>
    <w:uiPriority w:val="0"/>
    <w:rPr>
      <w:rFonts w:ascii="宋体" w:hAnsi="Times New Roman" w:eastAsia="宋体" w:cs="Times New Roman"/>
      <w:kern w:val="0"/>
      <w:sz w:val="24"/>
      <w:szCs w:val="20"/>
      <w:lang w:val="zh-CN" w:eastAsia="zh-CN"/>
    </w:rPr>
  </w:style>
  <w:style w:type="character" w:customStyle="1" w:styleId="1271">
    <w:name w:val="titleblk1"/>
    <w:uiPriority w:val="0"/>
    <w:rPr>
      <w:rFonts w:hint="default" w:ascii="Arial" w:hAnsi="Arial" w:cs="Arial"/>
      <w:b/>
      <w:bCs/>
      <w:color w:val="CC3399"/>
      <w:spacing w:val="720"/>
      <w:sz w:val="32"/>
      <w:szCs w:val="32"/>
      <w:u w:val="none"/>
    </w:rPr>
  </w:style>
  <w:style w:type="paragraph" w:customStyle="1" w:styleId="1272">
    <w:name w:val="题注5"/>
    <w:basedOn w:val="1"/>
    <w:next w:val="19"/>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uiPriority w:val="0"/>
    <w:rPr>
      <w:kern w:val="2"/>
      <w:sz w:val="28"/>
    </w:rPr>
  </w:style>
  <w:style w:type="paragraph" w:customStyle="1" w:styleId="1274">
    <w:name w:val="题注4"/>
    <w:basedOn w:val="1"/>
    <w:next w:val="19"/>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4"/>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eastAsia="zh-CN"/>
    </w:rPr>
  </w:style>
  <w:style w:type="character" w:customStyle="1" w:styleId="1278">
    <w:name w:val="论文正文 Char"/>
    <w:link w:val="1277"/>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uiPriority w:val="0"/>
    <w:pPr>
      <w:spacing w:line="360" w:lineRule="auto"/>
      <w:ind w:left="845" w:right="238" w:hanging="420"/>
    </w:pPr>
    <w:rPr>
      <w:rFonts w:ascii="Times New Roman" w:hAnsi="Times New Roman" w:eastAsia="宋体" w:cs="Times New Roman"/>
      <w:b/>
      <w:kern w:val="0"/>
      <w:sz w:val="24"/>
      <w:szCs w:val="24"/>
      <w:lang w:val="en-US" w:eastAsia="zh-CN" w:bidi="ar-SA"/>
    </w:rPr>
  </w:style>
  <w:style w:type="character" w:customStyle="1" w:styleId="1280">
    <w:name w:val="正文首行缩进两字 Char"/>
    <w:link w:val="1279"/>
    <w:uiPriority w:val="0"/>
    <w:rPr>
      <w:rFonts w:ascii="Times New Roman" w:hAnsi="Times New Roman" w:eastAsia="宋体" w:cs="Times New Roman"/>
      <w:b/>
      <w:kern w:val="0"/>
      <w:sz w:val="24"/>
      <w:szCs w:val="24"/>
    </w:rPr>
  </w:style>
  <w:style w:type="character" w:customStyle="1" w:styleId="1281">
    <w:name w:val="QB 正文 Char"/>
    <w:link w:val="1282"/>
    <w:uiPriority w:val="0"/>
    <w:rPr>
      <w:rFonts w:ascii="ˎ̥" w:hAnsi="ˎ̥"/>
      <w:sz w:val="24"/>
      <w:szCs w:val="24"/>
    </w:rPr>
  </w:style>
  <w:style w:type="paragraph" w:customStyle="1" w:styleId="1282">
    <w:name w:val="QB 正文"/>
    <w:basedOn w:val="1"/>
    <w:link w:val="1281"/>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uiPriority w:val="99"/>
    <w:rPr>
      <w:rFonts w:ascii="宋体" w:hAnsi="宋体"/>
      <w:sz w:val="24"/>
      <w:szCs w:val="24"/>
    </w:rPr>
  </w:style>
  <w:style w:type="character" w:customStyle="1" w:styleId="1286">
    <w:name w:val="旅游局4.1 Char"/>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eastAsia="zh-CN"/>
    </w:rPr>
  </w:style>
  <w:style w:type="character" w:customStyle="1" w:styleId="1288">
    <w:name w:val="三级 Char"/>
    <w:link w:val="1287"/>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eastAsia="zh-CN"/>
    </w:rPr>
  </w:style>
  <w:style w:type="character" w:customStyle="1" w:styleId="1290">
    <w:name w:val="四级 Char"/>
    <w:link w:val="1289"/>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eastAsia="zh-CN"/>
    </w:rPr>
  </w:style>
  <w:style w:type="character" w:customStyle="1" w:styleId="1292">
    <w:name w:val="七级 Char"/>
    <w:link w:val="1291"/>
    <w:uiPriority w:val="0"/>
    <w:rPr>
      <w:rFonts w:ascii="宋体" w:hAnsi="宋体" w:eastAsia="宋体" w:cs="Times New Roman"/>
      <w:b/>
      <w:bCs/>
      <w:kern w:val="0"/>
      <w:sz w:val="28"/>
      <w:szCs w:val="28"/>
      <w:lang w:val="zh-CN" w:eastAsia="zh-CN"/>
    </w:rPr>
  </w:style>
  <w:style w:type="paragraph" w:customStyle="1" w:styleId="1293">
    <w:name w:val="正文2文字缩进"/>
    <w:basedOn w:val="1"/>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eastAsia="zh-CN"/>
    </w:rPr>
  </w:style>
  <w:style w:type="character" w:customStyle="1" w:styleId="1298">
    <w:name w:val="样式68 Char"/>
    <w:link w:val="1297"/>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eastAsia="zh-CN"/>
    </w:rPr>
  </w:style>
  <w:style w:type="character" w:customStyle="1" w:styleId="1300">
    <w:name w:val="目录格式-1 Char"/>
    <w:link w:val="1299"/>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eastAsia="zh-CN"/>
    </w:rPr>
  </w:style>
  <w:style w:type="character" w:customStyle="1" w:styleId="1304">
    <w:name w:val="目录格式-3 Char"/>
    <w:link w:val="1303"/>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eastAsia="zh-CN"/>
    </w:rPr>
  </w:style>
  <w:style w:type="character" w:customStyle="1" w:styleId="1308">
    <w:name w:val="目录格式-5 Char"/>
    <w:link w:val="1307"/>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eastAsia="zh-CN"/>
    </w:rPr>
  </w:style>
  <w:style w:type="character" w:customStyle="1" w:styleId="1310">
    <w:name w:val="目录格式-6 Char"/>
    <w:link w:val="1309"/>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qFormat/>
    <w:uiPriority w:val="0"/>
    <w:rPr>
      <w:rFonts w:ascii="宋体" w:hAnsi="宋体" w:eastAsia="宋体" w:cs="宋体"/>
      <w:b/>
      <w:bCs/>
      <w:color w:val="000000"/>
      <w:sz w:val="24"/>
      <w:szCs w:val="20"/>
    </w:rPr>
  </w:style>
  <w:style w:type="character" w:customStyle="1" w:styleId="1314">
    <w:name w:val="04 Char"/>
    <w:uiPriority w:val="0"/>
    <w:rPr>
      <w:sz w:val="28"/>
    </w:rPr>
  </w:style>
  <w:style w:type="character" w:customStyle="1" w:styleId="1315">
    <w:name w:val="冯正文 Char"/>
    <w:uiPriority w:val="0"/>
    <w:rPr>
      <w:rFonts w:ascii="宋体" w:hAnsi="宋体" w:eastAsia="宋体" w:cs="Times New Roman"/>
      <w:sz w:val="24"/>
      <w:szCs w:val="24"/>
      <w:lang w:val="zh-CN" w:eastAsia="zh-CN"/>
    </w:rPr>
  </w:style>
  <w:style w:type="character" w:customStyle="1" w:styleId="1316">
    <w:name w:val="正文首行缩进 2 Char1"/>
    <w:uiPriority w:val="0"/>
    <w:rPr>
      <w:kern w:val="2"/>
      <w:sz w:val="21"/>
    </w:rPr>
  </w:style>
  <w:style w:type="character" w:customStyle="1" w:styleId="1317">
    <w:name w:val="一级条标题 Char"/>
    <w:uiPriority w:val="0"/>
    <w:rPr>
      <w:rFonts w:ascii="黑体" w:hAnsi="Times New Roman" w:eastAsia="黑体" w:cs="Times New Roman"/>
      <w:b/>
      <w:kern w:val="0"/>
      <w:szCs w:val="20"/>
      <w:lang w:val="zh-CN" w:eastAsia="zh-CN"/>
    </w:rPr>
  </w:style>
  <w:style w:type="character" w:customStyle="1" w:styleId="1318">
    <w:name w:val="图表 Char"/>
    <w:uiPriority w:val="0"/>
    <w:rPr>
      <w:rFonts w:ascii="宋体" w:hAnsi="宋体" w:eastAsia="宋体" w:cs="Times New Roman"/>
      <w:b/>
      <w:szCs w:val="24"/>
      <w:lang w:val="zh-CN" w:eastAsia="zh-CN"/>
    </w:rPr>
  </w:style>
  <w:style w:type="character" w:customStyle="1" w:styleId="1319">
    <w:name w:val="文字 Char"/>
    <w:locked/>
    <w:uiPriority w:val="0"/>
    <w:rPr>
      <w:rFonts w:ascii="宋体" w:hAnsi="宋体"/>
      <w:sz w:val="28"/>
    </w:rPr>
  </w:style>
  <w:style w:type="character" w:customStyle="1" w:styleId="1320">
    <w:name w:val="图 Char"/>
    <w:uiPriority w:val="0"/>
    <w:rPr>
      <w:rFonts w:ascii="宋体" w:hAnsi="宋体" w:eastAsia="宋体" w:cs="Times New Roman"/>
      <w:snapToGrid w:val="0"/>
      <w:spacing w:val="20"/>
      <w:kern w:val="0"/>
      <w:sz w:val="24"/>
      <w:szCs w:val="20"/>
    </w:rPr>
  </w:style>
  <w:style w:type="character" w:customStyle="1" w:styleId="1321">
    <w:name w:val="Body Char"/>
    <w:locked/>
    <w:uiPriority w:val="0"/>
    <w:rPr>
      <w:rFonts w:ascii="Arial" w:hAnsi="Arial" w:cs="Arial"/>
      <w:szCs w:val="21"/>
      <w:lang w:eastAsia="en-US"/>
    </w:rPr>
  </w:style>
  <w:style w:type="character" w:customStyle="1" w:styleId="1322">
    <w:name w:val="Bullet Char"/>
    <w:locked/>
    <w:uiPriority w:val="0"/>
    <w:rPr>
      <w:rFonts w:ascii="Arial" w:hAnsi="Arial"/>
      <w:lang w:val="zh-CN" w:eastAsia="en-US"/>
    </w:rPr>
  </w:style>
  <w:style w:type="character" w:customStyle="1" w:styleId="1323">
    <w:name w:val="表头文字 Char"/>
    <w:locked/>
    <w:uiPriority w:val="0"/>
    <w:rPr>
      <w:rFonts w:ascii="Arial" w:hAnsi="Arial" w:cs="Arial"/>
      <w:b/>
      <w:sz w:val="18"/>
    </w:rPr>
  </w:style>
  <w:style w:type="character" w:customStyle="1" w:styleId="1324">
    <w:name w:val="表格内文字 Char"/>
    <w:locked/>
    <w:uiPriority w:val="0"/>
    <w:rPr>
      <w:rFonts w:ascii="Arial" w:hAnsi="Arial" w:cs="Arial"/>
      <w:sz w:val="18"/>
      <w:szCs w:val="18"/>
    </w:rPr>
  </w:style>
  <w:style w:type="character" w:customStyle="1" w:styleId="1325">
    <w:name w:val="标题55 Char"/>
    <w:uiPriority w:val="0"/>
    <w:rPr>
      <w:rFonts w:ascii="Times New Roman" w:hAnsi="Cambria" w:eastAsia="宋体" w:cs="Times New Roman"/>
      <w:bCs/>
      <w:sz w:val="24"/>
      <w:szCs w:val="28"/>
      <w:lang w:val="zh-CN" w:eastAsia="zh-CN"/>
    </w:rPr>
  </w:style>
  <w:style w:type="character" w:customStyle="1" w:styleId="1326">
    <w:name w:val="图名 Char"/>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2"/>
    <w:uiPriority w:val="0"/>
    <w:pPr>
      <w:shd w:val="clear" w:color="auto" w:fill="000080"/>
      <w:spacing w:line="360" w:lineRule="auto"/>
      <w:ind w:firstLine="200" w:firstLineChars="200"/>
    </w:pPr>
    <w:rPr>
      <w:rFonts w:ascii="Tahoma" w:hAnsi="Tahoma"/>
      <w:kern w:val="0"/>
      <w:sz w:val="24"/>
      <w:szCs w:val="24"/>
      <w:lang w:val="zh-CN" w:eastAsia="zh-CN"/>
    </w:rPr>
  </w:style>
  <w:style w:type="character" w:customStyle="1" w:styleId="1328">
    <w:name w:val="正文段 Char"/>
    <w:uiPriority w:val="0"/>
    <w:rPr>
      <w:rFonts w:ascii="宋体" w:hAnsi="Times New Roman" w:eastAsia="宋体" w:cs="Times New Roman"/>
      <w:kern w:val="0"/>
      <w:sz w:val="24"/>
      <w:szCs w:val="20"/>
      <w:lang w:val="zh-CN" w:eastAsia="zh-CN"/>
    </w:rPr>
  </w:style>
  <w:style w:type="character" w:customStyle="1" w:styleId="1329">
    <w:name w:val="图片名 Char"/>
    <w:uiPriority w:val="0"/>
    <w:rPr>
      <w:rFonts w:ascii="Arial" w:hAnsi="Arial" w:eastAsia="黑体" w:cs="Times New Roman"/>
      <w:b/>
      <w:sz w:val="24"/>
      <w:szCs w:val="20"/>
      <w:lang w:val="zh-CN" w:eastAsia="zh-CN"/>
    </w:rPr>
  </w:style>
  <w:style w:type="character" w:customStyle="1" w:styleId="1330">
    <w:name w:val="正文－段落 Char"/>
    <w:uiPriority w:val="0"/>
    <w:rPr>
      <w:rFonts w:ascii="Times New Roman" w:hAnsi="Times New Roman" w:eastAsia="宋体" w:cs="Times New Roman"/>
      <w:kern w:val="0"/>
      <w:sz w:val="24"/>
      <w:szCs w:val="24"/>
      <w:lang w:val="en-GB"/>
    </w:rPr>
  </w:style>
  <w:style w:type="character" w:customStyle="1" w:styleId="1331">
    <w:name w:val="标题5 Char"/>
    <w:uiPriority w:val="0"/>
    <w:rPr>
      <w:rFonts w:ascii="Cambria" w:hAnsi="Cambria" w:eastAsia="宋体" w:cs="Times New Roman"/>
      <w:b/>
      <w:bCs/>
      <w:sz w:val="24"/>
      <w:szCs w:val="28"/>
      <w:lang w:val="zh-CN" w:eastAsia="zh-CN"/>
    </w:rPr>
  </w:style>
  <w:style w:type="character" w:customStyle="1" w:styleId="1332">
    <w:name w:val="11-正文 Char"/>
    <w:uiPriority w:val="0"/>
    <w:rPr>
      <w:rFonts w:ascii="Times New Roman" w:hAnsi="Times New Roman" w:eastAsia="宋体" w:cs="Times New Roman"/>
      <w:szCs w:val="20"/>
      <w:lang w:val="zh-CN" w:eastAsia="zh-CN"/>
    </w:rPr>
  </w:style>
  <w:style w:type="character" w:customStyle="1" w:styleId="1333">
    <w:name w:val="项目编号A Char"/>
    <w:uiPriority w:val="0"/>
    <w:rPr>
      <w:rFonts w:ascii="宋体"/>
      <w:sz w:val="24"/>
      <w:lang w:val="zh-CN" w:eastAsia="zh-CN"/>
    </w:rPr>
  </w:style>
  <w:style w:type="character" w:customStyle="1" w:styleId="1334">
    <w:name w:val="方案文档 Char"/>
    <w:uiPriority w:val="0"/>
    <w:rPr>
      <w:rFonts w:ascii="宋体"/>
      <w:b/>
      <w:color w:val="000000"/>
      <w:sz w:val="24"/>
      <w:lang w:val="zh-CN"/>
    </w:rPr>
  </w:style>
  <w:style w:type="character" w:customStyle="1" w:styleId="1335">
    <w:name w:val="表格 Char"/>
    <w:uiPriority w:val="0"/>
    <w:rPr>
      <w:rFonts w:ascii="Times New Roman" w:hAnsi="Times New Roman" w:eastAsia="宋体" w:cs="Times New Roman"/>
      <w:sz w:val="24"/>
      <w:szCs w:val="24"/>
      <w:lang w:val="zh-CN" w:eastAsia="zh-CN"/>
    </w:rPr>
  </w:style>
  <w:style w:type="character" w:customStyle="1" w:styleId="1336">
    <w:name w:val="二级正文 Char"/>
    <w:uiPriority w:val="0"/>
    <w:rPr>
      <w:rFonts w:ascii="Times New Roman" w:hAnsi="宋体" w:eastAsia="宋体" w:cs="Times New Roman"/>
      <w:snapToGrid w:val="0"/>
      <w:kern w:val="24"/>
      <w:sz w:val="24"/>
      <w:szCs w:val="20"/>
    </w:rPr>
  </w:style>
  <w:style w:type="character" w:customStyle="1" w:styleId="1337">
    <w:name w:val="表格名 Char"/>
    <w:uiPriority w:val="0"/>
    <w:rPr>
      <w:rFonts w:ascii="Arial" w:hAnsi="Arial" w:eastAsia="黑体" w:cs="Times New Roman"/>
      <w:b/>
      <w:sz w:val="24"/>
      <w:szCs w:val="24"/>
      <w:lang w:val="zh-CN" w:eastAsia="zh-CN"/>
    </w:rPr>
  </w:style>
  <w:style w:type="character" w:customStyle="1" w:styleId="1338">
    <w:name w:val="HTML 地址 字符1"/>
    <w:basedOn w:val="86"/>
    <w:link w:val="37"/>
    <w:uiPriority w:val="0"/>
    <w:rPr>
      <w:rFonts w:ascii="Times New Roman" w:hAnsi="Times New Roman" w:eastAsia="宋体" w:cs="Times New Roman"/>
      <w:i/>
      <w:iCs/>
      <w:sz w:val="28"/>
      <w:szCs w:val="24"/>
      <w:lang w:val="zh-CN" w:eastAsia="zh-CN"/>
    </w:rPr>
  </w:style>
  <w:style w:type="character" w:customStyle="1" w:styleId="1339">
    <w:name w:val="HTML 地址 字符"/>
    <w:basedOn w:val="86"/>
    <w:semiHidden/>
    <w:uiPriority w:val="99"/>
    <w:rPr>
      <w:i/>
      <w:iCs/>
      <w:kern w:val="2"/>
      <w:sz w:val="21"/>
      <w:szCs w:val="22"/>
    </w:rPr>
  </w:style>
  <w:style w:type="character" w:customStyle="1" w:styleId="1340">
    <w:name w:val="字母编号 Char"/>
    <w:uiPriority w:val="0"/>
    <w:rPr>
      <w:rFonts w:ascii="Times New Roman" w:hAnsi="Times New Roman" w:eastAsia="宋体" w:cs="Times New Roman"/>
      <w:szCs w:val="24"/>
      <w:lang w:val="zh-CN" w:eastAsia="zh-CN"/>
    </w:rPr>
  </w:style>
  <w:style w:type="character" w:customStyle="1" w:styleId="1341">
    <w:name w:val="园点 Char"/>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uiPriority w:val="0"/>
    <w:rPr>
      <w:rFonts w:ascii="Times New Roman" w:hAnsi="Arial" w:eastAsia="宋体" w:cs="Times New Roman"/>
      <w:szCs w:val="20"/>
      <w:lang w:val="zh-CN" w:eastAsia="zh-CN"/>
    </w:rPr>
  </w:style>
  <w:style w:type="table" w:customStyle="1" w:styleId="1343">
    <w:name w:val="中等深浅底纹 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86"/>
    <w:link w:val="1346"/>
    <w:uiPriority w:val="29"/>
    <w:rPr>
      <w:rFonts w:ascii="Cambria" w:hAnsi="Cambria" w:eastAsia="宋体" w:cs="Times New Roman"/>
      <w:i/>
      <w:iCs/>
      <w:kern w:val="0"/>
      <w:sz w:val="22"/>
      <w:szCs w:val="20"/>
      <w:lang w:val="zh-CN" w:eastAsia="en-US" w:bidi="en-US"/>
    </w:rPr>
  </w:style>
  <w:style w:type="character" w:customStyle="1" w:styleId="1348">
    <w:name w:val="引用 字符"/>
    <w:basedOn w:val="86"/>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86"/>
    <w:link w:val="1349"/>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86"/>
    <w:uiPriority w:val="30"/>
    <w:rPr>
      <w:i/>
      <w:iCs/>
      <w:color w:val="4F81BD" w:themeColor="accent1"/>
      <w:kern w:val="2"/>
      <w:sz w:val="21"/>
      <w:szCs w:val="22"/>
      <w14:textFill>
        <w14:solidFill>
          <w14:schemeClr w14:val="accent1"/>
        </w14:solidFill>
      </w14:textFill>
    </w:rPr>
  </w:style>
  <w:style w:type="character" w:customStyle="1" w:styleId="1352">
    <w:name w:val="Subtle Emphasis"/>
    <w:qFormat/>
    <w:uiPriority w:val="19"/>
    <w:rPr>
      <w:i/>
      <w:iCs/>
    </w:rPr>
  </w:style>
  <w:style w:type="character" w:customStyle="1" w:styleId="1353">
    <w:name w:val="Intense Emphasis"/>
    <w:qFormat/>
    <w:uiPriority w:val="21"/>
    <w:rPr>
      <w:b/>
      <w:bCs/>
      <w:i/>
      <w:iCs/>
    </w:rPr>
  </w:style>
  <w:style w:type="character" w:customStyle="1" w:styleId="1354">
    <w:name w:val="Subtle Reference"/>
    <w:qFormat/>
    <w:uiPriority w:val="31"/>
    <w:rPr>
      <w:smallCaps/>
    </w:rPr>
  </w:style>
  <w:style w:type="character" w:customStyle="1" w:styleId="1355">
    <w:name w:val="Intense Reference"/>
    <w:qFormat/>
    <w:uiPriority w:val="32"/>
    <w:rPr>
      <w:b/>
      <w:bCs/>
      <w:smallCaps/>
    </w:rPr>
  </w:style>
  <w:style w:type="character" w:customStyle="1" w:styleId="1356">
    <w:name w:val="Book Title"/>
    <w:qFormat/>
    <w:uiPriority w:val="33"/>
    <w:rPr>
      <w:i/>
      <w:iCs/>
      <w:smallCaps/>
      <w:spacing w:val="5"/>
    </w:rPr>
  </w:style>
  <w:style w:type="table" w:customStyle="1" w:styleId="1357">
    <w:name w:val="浅色列表 - 强调文字颜色 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uiPriority w:val="63"/>
    <w:rPr>
      <w:rFonts w:ascii="Calibri" w:hAnsi="Calibri" w:eastAsia="宋体" w:cs="Times New Roman"/>
      <w:kern w:val="0"/>
      <w:sz w:val="22"/>
      <w:szCs w:val="20"/>
      <w:lang w:val="en-US" w:eastAsia="en-US" w:bidi="en-US"/>
    </w:rPr>
  </w:style>
  <w:style w:type="table" w:customStyle="1" w:styleId="1360">
    <w:name w:val="浅色网格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uiPriority w:val="0"/>
    <w:rPr>
      <w:rFonts w:ascii="宋体" w:hAnsi="宋体" w:eastAsia="宋体" w:cs="Times New Roman"/>
      <w:color w:val="000000"/>
      <w:szCs w:val="24"/>
      <w:lang w:val="zh-CN" w:eastAsia="zh-CN"/>
    </w:rPr>
  </w:style>
  <w:style w:type="character" w:customStyle="1" w:styleId="1363">
    <w:name w:val="样式9 Char"/>
    <w:uiPriority w:val="0"/>
    <w:rPr>
      <w:rFonts w:ascii="宋体" w:hAnsi="宋体" w:eastAsia="宋体" w:cs="Times New Roman"/>
      <w:szCs w:val="21"/>
      <w:lang w:val="zh-CN" w:eastAsia="zh-CN"/>
    </w:rPr>
  </w:style>
  <w:style w:type="character" w:customStyle="1" w:styleId="1364">
    <w:name w:val="标准正文_1:段前: 0.5 行 + 段前: 0.5 行 + 段前: 0.4 行 Char"/>
    <w:uiPriority w:val="0"/>
    <w:rPr>
      <w:rFonts w:ascii="Times New Roman" w:hAnsi="Times New Roman" w:eastAsia="宋体" w:cs="Times New Roman"/>
      <w:kern w:val="0"/>
      <w:sz w:val="24"/>
      <w:szCs w:val="24"/>
      <w:lang w:val="zh-CN" w:eastAsia="zh-CN"/>
    </w:rPr>
  </w:style>
  <w:style w:type="paragraph" w:customStyle="1" w:styleId="1365">
    <w:name w:val="0段落 Char"/>
    <w:basedOn w:val="18"/>
    <w:link w:val="1366"/>
    <w:uiPriority w:val="0"/>
    <w:pPr>
      <w:widowControl/>
      <w:spacing w:line="288" w:lineRule="auto"/>
      <w:ind w:left="454" w:firstLine="0" w:firstLineChars="0"/>
    </w:pPr>
    <w:rPr>
      <w:rFonts w:ascii="Times New Roman" w:hAnsi="Times New Roman" w:eastAsia="宋体" w:cs="Times New Roman"/>
      <w:szCs w:val="21"/>
      <w:lang w:val="zh-CN" w:eastAsia="zh-CN"/>
    </w:rPr>
  </w:style>
  <w:style w:type="character" w:customStyle="1" w:styleId="1366">
    <w:name w:val="0段落 Char Char"/>
    <w:link w:val="1365"/>
    <w:uiPriority w:val="0"/>
    <w:rPr>
      <w:rFonts w:ascii="Times New Roman" w:hAnsi="Times New Roman" w:eastAsia="宋体" w:cs="Times New Roman"/>
      <w:szCs w:val="21"/>
      <w:lang w:val="zh-CN" w:eastAsia="zh-CN"/>
    </w:rPr>
  </w:style>
  <w:style w:type="character" w:customStyle="1" w:styleId="1367">
    <w:name w:val="1.1 Char"/>
    <w:uiPriority w:val="0"/>
    <w:rPr>
      <w:rFonts w:ascii="Times New Roman" w:hAnsi="Times New Roman" w:eastAsia="宋体" w:cs="Times New Roman"/>
      <w:sz w:val="24"/>
      <w:szCs w:val="24"/>
      <w:lang w:val="zh-CN" w:eastAsia="zh-CN"/>
    </w:rPr>
  </w:style>
  <w:style w:type="character" w:customStyle="1" w:styleId="1368">
    <w:name w:val="1.1.1 Char"/>
    <w:uiPriority w:val="0"/>
    <w:rPr>
      <w:rFonts w:ascii="Times New Roman" w:hAnsi="Times New Roman" w:eastAsia="宋体" w:cs="Times New Roman"/>
      <w:sz w:val="24"/>
      <w:szCs w:val="24"/>
      <w:lang w:val="zh-CN" w:eastAsia="zh-CN"/>
    </w:rPr>
  </w:style>
  <w:style w:type="character" w:customStyle="1" w:styleId="1369">
    <w:name w:val="1.1.1.1 Char"/>
    <w:uiPriority w:val="0"/>
    <w:rPr>
      <w:rFonts w:ascii="Times New Roman" w:hAnsi="Times New Roman" w:eastAsia="宋体" w:cs="Times New Roman"/>
      <w:sz w:val="24"/>
      <w:szCs w:val="24"/>
      <w:lang w:val="zh-CN" w:eastAsia="zh-CN"/>
    </w:rPr>
  </w:style>
  <w:style w:type="character" w:customStyle="1" w:styleId="1370">
    <w:name w:val="二级条标题 Char"/>
    <w:uiPriority w:val="0"/>
    <w:rPr>
      <w:rFonts w:ascii="黑体" w:hAnsi="Times New Roman" w:eastAsia="黑体" w:cs="Times New Roman"/>
      <w:b/>
      <w:kern w:val="0"/>
      <w:szCs w:val="20"/>
      <w:lang w:val="zh-CN" w:eastAsia="zh-CN"/>
    </w:rPr>
  </w:style>
  <w:style w:type="character" w:customStyle="1" w:styleId="1371">
    <w:name w:val="附录章标题 Char"/>
    <w:uiPriority w:val="0"/>
    <w:rPr>
      <w:rFonts w:ascii="黑体" w:hAnsi="Times New Roman" w:eastAsia="黑体" w:cs="Times New Roman"/>
      <w:b/>
      <w:kern w:val="21"/>
      <w:szCs w:val="20"/>
    </w:rPr>
  </w:style>
  <w:style w:type="character" w:customStyle="1" w:styleId="1372">
    <w:name w:val="术语条目 Char"/>
    <w:uiPriority w:val="0"/>
    <w:rPr>
      <w:rFonts w:ascii="宋体" w:hAnsi="宋体" w:eastAsia="宋体" w:cs="Times New Roman"/>
      <w:b/>
      <w:szCs w:val="21"/>
      <w:lang w:val="zh-CN" w:eastAsia="zh-CN"/>
    </w:rPr>
  </w:style>
  <w:style w:type="character" w:customStyle="1" w:styleId="1373">
    <w:name w:val="1 - RFP Text Char"/>
    <w:uiPriority w:val="0"/>
    <w:rPr>
      <w:rFonts w:ascii="Arial" w:hAnsi="Arial" w:eastAsia="宋体" w:cs="Times New Roman"/>
      <w:kern w:val="0"/>
      <w:sz w:val="22"/>
      <w:szCs w:val="20"/>
      <w:lang w:val="zh-CN" w:eastAsia="en-US"/>
    </w:rPr>
  </w:style>
  <w:style w:type="character" w:customStyle="1" w:styleId="1374">
    <w:name w:val="1 - RFP Main Head Char"/>
    <w:uiPriority w:val="0"/>
    <w:rPr>
      <w:rFonts w:ascii="Arial" w:hAnsi="Arial" w:eastAsia="宋体" w:cs="Times New Roman"/>
      <w:b/>
      <w:color w:val="034694"/>
      <w:kern w:val="0"/>
      <w:sz w:val="32"/>
      <w:szCs w:val="20"/>
      <w:lang w:val="zh-CN" w:eastAsia="en-US"/>
    </w:rPr>
  </w:style>
  <w:style w:type="character" w:customStyle="1" w:styleId="1375">
    <w:name w:val="1 - RFP Bullet 1 Char"/>
    <w:uiPriority w:val="0"/>
    <w:rPr>
      <w:rFonts w:ascii="Arial" w:hAnsi="Arial" w:eastAsia="宋体" w:cs="Times New Roman"/>
      <w:kern w:val="0"/>
      <w:sz w:val="22"/>
      <w:szCs w:val="20"/>
      <w:lang w:val="zh-CN" w:eastAsia="en-US"/>
    </w:rPr>
  </w:style>
  <w:style w:type="character" w:customStyle="1" w:styleId="1376">
    <w:name w:val="样式91 Char"/>
    <w:uiPriority w:val="0"/>
    <w:rPr>
      <w:rFonts w:ascii="Arial" w:hAnsi="Arial" w:eastAsia="宋体" w:cs="Times New Roman"/>
      <w:snapToGrid w:val="0"/>
      <w:kern w:val="0"/>
      <w:sz w:val="24"/>
      <w:szCs w:val="20"/>
      <w:lang w:val="zh-CN" w:eastAsia="zh-CN"/>
    </w:rPr>
  </w:style>
  <w:style w:type="character" w:customStyle="1" w:styleId="1377">
    <w:name w:val="样式116 Char"/>
    <w:uiPriority w:val="0"/>
    <w:rPr>
      <w:rFonts w:ascii="Arial" w:hAnsi="Arial" w:eastAsia="宋体" w:cs="Times New Roman"/>
      <w:b/>
      <w:sz w:val="24"/>
      <w:szCs w:val="24"/>
      <w:lang w:val="zh-CN" w:eastAsia="zh-CN"/>
    </w:rPr>
  </w:style>
  <w:style w:type="character" w:customStyle="1" w:styleId="1378">
    <w:name w:val="报告正文 Char"/>
    <w:uiPriority w:val="0"/>
    <w:rPr>
      <w:rFonts w:ascii="宋体" w:hAnsi="宋体" w:eastAsia="宋体" w:cs="Times New Roman"/>
      <w:sz w:val="24"/>
      <w:szCs w:val="20"/>
      <w:lang w:val="zh-CN" w:eastAsia="zh-CN"/>
    </w:rPr>
  </w:style>
  <w:style w:type="character" w:customStyle="1" w:styleId="1379">
    <w:name w:val="样式17 Char"/>
    <w:uiPriority w:val="0"/>
    <w:rPr>
      <w:rFonts w:ascii="Arial" w:hAnsi="Arial" w:eastAsia="宋体" w:cs="Times New Roman"/>
      <w:bCs/>
      <w:kern w:val="0"/>
      <w:sz w:val="18"/>
      <w:szCs w:val="20"/>
      <w:lang w:val="zh-CN" w:eastAsia="en-US"/>
    </w:rPr>
  </w:style>
  <w:style w:type="character" w:customStyle="1" w:styleId="1380">
    <w:name w:val="样式31 Char"/>
    <w:uiPriority w:val="0"/>
    <w:rPr>
      <w:rFonts w:ascii="宋体" w:hAnsi="宋体" w:eastAsia="宋体" w:cs="Times New Roman"/>
      <w:sz w:val="24"/>
      <w:szCs w:val="24"/>
      <w:lang w:val="zh-CN" w:eastAsia="zh-CN"/>
    </w:rPr>
  </w:style>
  <w:style w:type="character" w:customStyle="1" w:styleId="1381">
    <w:name w:val="样式34 Char"/>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uiPriority w:val="0"/>
    <w:rPr>
      <w:rFonts w:ascii="Arial" w:hAnsi="Arial" w:eastAsia="宋体" w:cs="Times New Roman"/>
      <w:sz w:val="24"/>
      <w:szCs w:val="24"/>
      <w:lang w:val="zh-CN" w:eastAsia="zh-CN"/>
    </w:rPr>
  </w:style>
  <w:style w:type="character" w:customStyle="1" w:styleId="1383">
    <w:name w:val="样式6 Char"/>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uiPriority w:val="0"/>
    <w:rPr>
      <w:rFonts w:ascii="宋体" w:hAnsi="宋体" w:eastAsia="宋体" w:cs="Times New Roman"/>
      <w:b/>
      <w:bCs/>
      <w:sz w:val="28"/>
      <w:szCs w:val="28"/>
      <w:lang w:val="zh-CN" w:eastAsia="zh-CN"/>
    </w:rPr>
  </w:style>
  <w:style w:type="paragraph" w:customStyle="1" w:styleId="1388">
    <w:name w:val="标准标号二"/>
    <w:basedOn w:val="1"/>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392">
    <w:name w:val="样式106 Char"/>
    <w:link w:val="1391"/>
    <w:uiPriority w:val="0"/>
    <w:rPr>
      <w:rFonts w:ascii="Arial" w:hAnsi="Arial" w:eastAsia="宋体" w:cs="Times New Roman"/>
      <w:snapToGrid w:val="0"/>
      <w:kern w:val="0"/>
      <w:sz w:val="24"/>
      <w:szCs w:val="20"/>
      <w:lang w:val="zh-CN" w:eastAsia="zh-CN"/>
    </w:rPr>
  </w:style>
  <w:style w:type="paragraph" w:customStyle="1" w:styleId="1393">
    <w:name w:val="B标题2"/>
    <w:basedOn w:val="1"/>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uiPriority w:val="0"/>
    <w:pPr>
      <w:spacing w:line="360" w:lineRule="auto"/>
      <w:ind w:firstLine="480" w:firstLineChars="200"/>
    </w:pPr>
    <w:rPr>
      <w:rFonts w:ascii="Arial" w:hAnsi="Arial"/>
      <w:kern w:val="0"/>
      <w:sz w:val="24"/>
      <w:szCs w:val="24"/>
      <w:lang w:val="zh-CN" w:eastAsia="zh-CN"/>
    </w:rPr>
  </w:style>
  <w:style w:type="character" w:customStyle="1" w:styleId="1399">
    <w:name w:val="样式 Arial 小四 行距: 1.5 倍行距 首行缩进:  2 字符 Char Char Char"/>
    <w:link w:val="1398"/>
    <w:uiPriority w:val="0"/>
    <w:rPr>
      <w:rFonts w:ascii="Arial" w:hAnsi="Arial" w:eastAsia="宋体" w:cs="Times New Roman"/>
      <w:kern w:val="0"/>
      <w:sz w:val="24"/>
      <w:szCs w:val="24"/>
      <w:lang w:val="zh-CN" w:eastAsia="zh-CN"/>
    </w:rPr>
  </w:style>
  <w:style w:type="paragraph" w:customStyle="1" w:styleId="1400">
    <w:name w:val="首行缩进:2字符"/>
    <w:basedOn w:val="1"/>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uiPriority w:val="0"/>
    <w:pPr>
      <w:spacing w:line="360" w:lineRule="auto"/>
      <w:ind w:firstLine="480" w:firstLineChars="200"/>
    </w:pPr>
    <w:rPr>
      <w:rFonts w:ascii="Arial" w:hAnsi="Arial"/>
      <w:kern w:val="0"/>
      <w:sz w:val="24"/>
      <w:szCs w:val="20"/>
      <w:lang w:val="zh-CN" w:eastAsia="zh-CN"/>
    </w:rPr>
  </w:style>
  <w:style w:type="character" w:customStyle="1" w:styleId="1402">
    <w:name w:val="样式111 Char"/>
    <w:link w:val="1401"/>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uiPriority w:val="0"/>
    <w:pPr>
      <w:numPr>
        <w:numId w:val="0"/>
      </w:numPr>
      <w:tabs>
        <w:tab w:val="left" w:pos="480"/>
        <w:tab w:val="left" w:pos="1571"/>
      </w:tabs>
      <w:spacing w:before="200" w:after="120" w:line="360" w:lineRule="auto"/>
      <w:ind w:left="1571" w:hanging="720"/>
    </w:pPr>
    <w:rPr>
      <w:rFonts w:ascii="宋体" w:hAnsi="宋体"/>
      <w:sz w:val="24"/>
      <w:lang w:val="zh-CN" w:eastAsia="zh-CN"/>
    </w:rPr>
  </w:style>
  <w:style w:type="character" w:customStyle="1" w:styleId="1404">
    <w:name w:val="样式 样式 标题 3二级节名H331323334353113213313631232233237313... + 段后: 24 磅 Char"/>
    <w:link w:val="943"/>
    <w:uiPriority w:val="0"/>
    <w:rPr>
      <w:rFonts w:ascii="宋体" w:hAnsi="宋体" w:eastAsia="宋体" w:cs="Times New Roman"/>
      <w:b/>
      <w:bCs/>
      <w:sz w:val="24"/>
      <w:szCs w:val="20"/>
      <w:lang w:val="zh-CN" w:eastAsia="zh-CN"/>
    </w:rPr>
  </w:style>
  <w:style w:type="paragraph" w:customStyle="1" w:styleId="1405">
    <w:name w:val="正文文字"/>
    <w:basedOn w:val="18"/>
    <w:uiPriority w:val="0"/>
    <w:pPr>
      <w:spacing w:line="360" w:lineRule="auto"/>
      <w:ind w:firstLine="480"/>
      <w:jc w:val="left"/>
    </w:pPr>
    <w:rPr>
      <w:rFonts w:ascii="Times New Roman" w:hAnsi="Times New Roman" w:eastAsia="宋体" w:cs="宋体"/>
      <w:color w:val="000000"/>
      <w:kern w:val="0"/>
      <w:sz w:val="24"/>
      <w:lang w:val="zh-CN" w:eastAsia="zh-CN"/>
    </w:rPr>
  </w:style>
  <w:style w:type="paragraph" w:customStyle="1" w:styleId="1406">
    <w:name w:val="样式 样式 样式 标题 3 + Arial + 自定义颜(RGB(79129189)) 段前: 自动 段后: 自动 + 自动设置"/>
    <w:basedOn w:val="4"/>
    <w:next w:val="1"/>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eastAsia="zh-CN"/>
    </w:rPr>
  </w:style>
  <w:style w:type="paragraph" w:customStyle="1" w:styleId="1407">
    <w:name w:val="样式 样式 首行缩进:  2 字符 段前: 4.85 磅 段后: 4.85 磅 行距: 单倍行距 + 小四 首行缩进:  2 ... Char"/>
    <w:basedOn w:val="1"/>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86"/>
    <w:link w:val="16"/>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86"/>
    <w:semiHidden/>
    <w:uiPriority w:val="99"/>
    <w:rPr>
      <w:kern w:val="2"/>
      <w:sz w:val="21"/>
      <w:szCs w:val="22"/>
    </w:rPr>
  </w:style>
  <w:style w:type="paragraph" w:customStyle="1" w:styleId="1412">
    <w:name w:val="正文首行有缩进"/>
    <w:basedOn w:val="1"/>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uiPriority w:val="0"/>
  </w:style>
  <w:style w:type="character" w:customStyle="1" w:styleId="1414">
    <w:name w:val="wenzhang_con"/>
    <w:uiPriority w:val="0"/>
  </w:style>
  <w:style w:type="paragraph" w:customStyle="1" w:styleId="1415">
    <w:name w:val="标题 4H4Fab-4T5PIM 4h4Ref Heading 1rh1Heading sqlsect ..."/>
    <w:basedOn w:val="5"/>
    <w:next w:val="1"/>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eastAsia="zh-CN"/>
    </w:rPr>
  </w:style>
  <w:style w:type="paragraph" w:customStyle="1" w:styleId="1416">
    <w:name w:val="样式 标题 2H22nd levelh22Header 2UNDERRUBRIK 1-2l2Titre2Hea..."/>
    <w:basedOn w:val="3"/>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eastAsia="zh-CN"/>
    </w:rPr>
  </w:style>
  <w:style w:type="paragraph" w:customStyle="1" w:styleId="1418">
    <w:name w:val="样式30"/>
    <w:basedOn w:val="154"/>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eastAsia="zh-CN"/>
    </w:rPr>
  </w:style>
  <w:style w:type="paragraph" w:customStyle="1" w:styleId="1419">
    <w:name w:val="样式 正文首行缩进 + 首行缩进:  1 字符"/>
    <w:basedOn w:val="57"/>
    <w:link w:val="1420"/>
    <w:uiPriority w:val="0"/>
    <w:pPr>
      <w:suppressAutoHyphens w:val="0"/>
      <w:autoSpaceDN/>
      <w:spacing w:after="120"/>
      <w:jc w:val="both"/>
      <w:textAlignment w:val="auto"/>
    </w:pPr>
    <w:rPr>
      <w:rFonts w:ascii="Times New Roman" w:hAnsi="Times New Roman" w:eastAsia="宋体" w:cs="Times New Roman"/>
      <w:kern w:val="0"/>
      <w:szCs w:val="20"/>
      <w:lang w:val="zh-CN" w:eastAsia="zh-CN"/>
    </w:rPr>
  </w:style>
  <w:style w:type="character" w:customStyle="1" w:styleId="1420">
    <w:name w:val="样式 正文首行缩进 + 首行缩进:  1 字符 Char"/>
    <w:link w:val="1419"/>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uiPriority w:val="0"/>
    <w:pPr>
      <w:spacing w:line="360" w:lineRule="auto"/>
      <w:ind w:firstLine="480" w:firstLineChars="200"/>
    </w:pPr>
    <w:rPr>
      <w:rFonts w:ascii="Arial" w:hAnsi="Arial"/>
      <w:kern w:val="0"/>
      <w:sz w:val="24"/>
      <w:szCs w:val="20"/>
      <w:lang w:val="zh-CN" w:eastAsia="zh-CN"/>
    </w:rPr>
  </w:style>
  <w:style w:type="character" w:customStyle="1" w:styleId="1422">
    <w:name w:val="样式 样式 Arial 小四 行距: 1.5 倍行距 首行缩进:  2 字符 + 首行缩进:  2 字符 Char"/>
    <w:link w:val="1421"/>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eastAsia="zh-CN"/>
    </w:rPr>
  </w:style>
  <w:style w:type="paragraph" w:customStyle="1" w:styleId="1424">
    <w:name w:val="样式21"/>
    <w:basedOn w:val="154"/>
    <w:link w:val="1425"/>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eastAsia="zh-CN"/>
    </w:rPr>
  </w:style>
  <w:style w:type="character" w:customStyle="1" w:styleId="1425">
    <w:name w:val="样式21 Char"/>
    <w:link w:val="1424"/>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427">
    <w:name w:val="样式74 Char"/>
    <w:link w:val="1426"/>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uiPriority w:val="0"/>
    <w:pPr>
      <w:tabs>
        <w:tab w:val="left" w:pos="846"/>
      </w:tabs>
      <w:ind w:firstLine="480"/>
      <w:jc w:val="both"/>
    </w:pPr>
    <w:rPr>
      <w:rFonts w:ascii="宋体" w:hAnsi="宋体" w:eastAsia="宋体" w:cs="Times New Roman"/>
      <w:b/>
      <w:snapToGrid w:val="0"/>
      <w:color w:val="auto"/>
      <w:spacing w:val="20"/>
      <w:kern w:val="0"/>
      <w:sz w:val="24"/>
      <w:szCs w:val="24"/>
      <w:lang w:val="zh-CN" w:eastAsia="zh-CN"/>
    </w:rPr>
  </w:style>
  <w:style w:type="character" w:customStyle="1" w:styleId="1429">
    <w:name w:val="样式 样式4 + 宋体 Char"/>
    <w:link w:val="1428"/>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uiPriority w:val="0"/>
    <w:pPr>
      <w:spacing w:line="360" w:lineRule="auto"/>
      <w:ind w:firstLine="200" w:firstLineChars="200"/>
    </w:pPr>
    <w:rPr>
      <w:rFonts w:ascii="Arial" w:hAnsi="Arial"/>
      <w:sz w:val="28"/>
      <w:szCs w:val="24"/>
    </w:rPr>
  </w:style>
  <w:style w:type="paragraph" w:customStyle="1" w:styleId="1431">
    <w:name w:val="样式57"/>
    <w:basedOn w:val="1"/>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eastAsia="zh-CN"/>
    </w:rPr>
  </w:style>
  <w:style w:type="character" w:customStyle="1" w:styleId="1433">
    <w:name w:val="样式66 Char"/>
    <w:link w:val="1432"/>
    <w:uiPriority w:val="0"/>
    <w:rPr>
      <w:rFonts w:ascii="Arial" w:hAnsi="黑体" w:eastAsia="黑体" w:cs="Times New Roman"/>
      <w:b/>
      <w:bCs/>
      <w:sz w:val="30"/>
      <w:szCs w:val="30"/>
      <w:lang w:val="zh-CN" w:eastAsia="zh-CN"/>
    </w:rPr>
  </w:style>
  <w:style w:type="paragraph" w:customStyle="1" w:styleId="1434">
    <w:name w:val="样式70"/>
    <w:basedOn w:val="1"/>
    <w:link w:val="1435"/>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eastAsia="zh-CN"/>
    </w:rPr>
  </w:style>
  <w:style w:type="character" w:customStyle="1" w:styleId="1435">
    <w:name w:val="样式70 Char"/>
    <w:link w:val="1434"/>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uiPriority w:val="0"/>
    <w:rPr>
      <w:rFonts w:hint="eastAsia" w:ascii="宋体" w:hAnsi="宋体" w:eastAsia="宋体"/>
    </w:rPr>
  </w:style>
  <w:style w:type="character" w:customStyle="1" w:styleId="1441">
    <w:name w:val="d Char"/>
    <w:uiPriority w:val="0"/>
    <w:rPr>
      <w:rFonts w:eastAsia="宋体"/>
      <w:b/>
      <w:bCs/>
      <w:kern w:val="2"/>
      <w:sz w:val="24"/>
      <w:szCs w:val="32"/>
      <w:lang w:val="en-US" w:eastAsia="zh-CN" w:bidi="ar-SA"/>
    </w:rPr>
  </w:style>
  <w:style w:type="paragraph" w:customStyle="1" w:styleId="1442">
    <w:name w:val="样式 标题 3 + 宋体 小五"/>
    <w:basedOn w:val="4"/>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uiPriority w:val="0"/>
  </w:style>
  <w:style w:type="character" w:customStyle="1" w:styleId="1444">
    <w:name w:val="newsbody1"/>
    <w:uiPriority w:val="0"/>
    <w:rPr>
      <w:sz w:val="21"/>
      <w:szCs w:val="21"/>
    </w:rPr>
  </w:style>
  <w:style w:type="paragraph" w:customStyle="1" w:styleId="1445">
    <w:name w:val="afont"/>
    <w:basedOn w:val="1"/>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uiPriority w:val="0"/>
    <w:rPr>
      <w:color w:val="000000"/>
      <w:sz w:val="17"/>
      <w:szCs w:val="17"/>
    </w:rPr>
  </w:style>
  <w:style w:type="paragraph" w:customStyle="1" w:styleId="1455">
    <w:name w:val="默认段落字体 Para Char Char Char Char Char Char"/>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uiPriority w:val="0"/>
    <w:rPr>
      <w:rFonts w:ascii="Cambria" w:hAnsi="Cambria" w:eastAsia="宋体" w:cs="Times New Roman"/>
      <w:b/>
      <w:i/>
      <w:iCs/>
      <w:color w:val="404040"/>
      <w:szCs w:val="21"/>
      <w:lang w:val="zh-CN" w:eastAsia="en-US" w:bidi="en-US"/>
    </w:rPr>
  </w:style>
  <w:style w:type="character" w:customStyle="1" w:styleId="1463">
    <w:name w:val="Char Char15"/>
    <w:uiPriority w:val="0"/>
    <w:rPr>
      <w:rFonts w:eastAsia="宋体"/>
      <w:kern w:val="2"/>
      <w:sz w:val="18"/>
      <w:lang w:val="en-US" w:eastAsia="zh-CN" w:bidi="ar-SA"/>
    </w:rPr>
  </w:style>
  <w:style w:type="paragraph" w:customStyle="1" w:styleId="1464">
    <w:name w:val="样式 标题 1主标题H1Section Headh11st levell11H11H12H13H14H1..."/>
    <w:basedOn w:val="2"/>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eastAsia="zh-CN"/>
    </w:rPr>
  </w:style>
  <w:style w:type="paragraph" w:customStyle="1" w:styleId="1465">
    <w:name w:val="样式 小四 左侧:  0.75 厘米"/>
    <w:basedOn w:val="1"/>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uiPriority w:val="0"/>
    <w:rPr>
      <w:rFonts w:eastAsia="宋体"/>
      <w:kern w:val="2"/>
      <w:sz w:val="24"/>
      <w:lang w:val="en-US" w:eastAsia="zh-CN" w:bidi="ar-SA"/>
    </w:rPr>
  </w:style>
  <w:style w:type="character" w:customStyle="1" w:styleId="1467">
    <w:name w:val="3zw1"/>
    <w:uiPriority w:val="0"/>
    <w:rPr>
      <w:color w:val="000000"/>
      <w:sz w:val="21"/>
      <w:szCs w:val="21"/>
    </w:rPr>
  </w:style>
  <w:style w:type="paragraph" w:customStyle="1" w:styleId="1468">
    <w:name w:val="列表文字"/>
    <w:basedOn w:val="1"/>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uiPriority w:val="0"/>
    <w:pPr>
      <w:spacing w:line="360" w:lineRule="auto"/>
      <w:ind w:firstLine="200" w:firstLineChars="200"/>
    </w:pPr>
    <w:rPr>
      <w:rFonts w:ascii="Times New Roman" w:hAnsi="Times New Roman"/>
      <w:sz w:val="24"/>
      <w:szCs w:val="24"/>
      <w:lang w:val="zh-CN" w:eastAsia="zh-CN"/>
    </w:rPr>
  </w:style>
  <w:style w:type="character" w:customStyle="1" w:styleId="1470">
    <w:name w:val="正文（首行缩进2字符） Char"/>
    <w:link w:val="1469"/>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uiPriority w:val="0"/>
    <w:pPr>
      <w:spacing w:line="360" w:lineRule="auto"/>
      <w:ind w:firstLine="200" w:firstLineChars="200"/>
    </w:pPr>
    <w:rPr>
      <w:rFonts w:ascii="Tahoma" w:hAnsi="Tahoma"/>
      <w:sz w:val="24"/>
      <w:szCs w:val="20"/>
    </w:rPr>
  </w:style>
  <w:style w:type="paragraph" w:customStyle="1" w:styleId="1472">
    <w:name w:val="图形标注"/>
    <w:basedOn w:val="18"/>
    <w:next w:val="18"/>
    <w:link w:val="1473"/>
    <w:uiPriority w:val="0"/>
    <w:pPr>
      <w:spacing w:line="500" w:lineRule="exact"/>
      <w:ind w:left="5103" w:hanging="5103" w:firstLineChars="0"/>
      <w:jc w:val="center"/>
    </w:pPr>
    <w:rPr>
      <w:rFonts w:ascii="Times New Roman" w:hAnsi="Times New Roman" w:eastAsia="仿宋_GB2312" w:cs="Times New Roman"/>
      <w:snapToGrid w:val="0"/>
      <w:kern w:val="6"/>
      <w:sz w:val="24"/>
      <w:lang w:val="zh-CN" w:eastAsia="zh-CN"/>
    </w:rPr>
  </w:style>
  <w:style w:type="character" w:customStyle="1" w:styleId="1473">
    <w:name w:val="图形标注 Char"/>
    <w:link w:val="1472"/>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uiPriority w:val="0"/>
    <w:rPr>
      <w:rFonts w:eastAsia="黑体"/>
      <w:b/>
      <w:caps/>
      <w:color w:val="FF0000"/>
      <w:kern w:val="2"/>
      <w:sz w:val="44"/>
      <w:szCs w:val="24"/>
      <w:lang w:val="en-US" w:eastAsia="zh-CN" w:bidi="ar-SA"/>
    </w:rPr>
  </w:style>
  <w:style w:type="character" w:customStyle="1" w:styleId="1477">
    <w:name w:val="称呼 字符1"/>
    <w:basedOn w:val="86"/>
    <w:link w:val="26"/>
    <w:uiPriority w:val="0"/>
    <w:rPr>
      <w:rFonts w:ascii="Times New Roman" w:hAnsi="Times New Roman" w:eastAsia="宋体" w:cs="Times New Roman"/>
      <w:sz w:val="28"/>
      <w:szCs w:val="20"/>
      <w:lang w:val="zh-CN" w:eastAsia="zh-CN"/>
    </w:rPr>
  </w:style>
  <w:style w:type="character" w:customStyle="1" w:styleId="1478">
    <w:name w:val="称呼 字符"/>
    <w:basedOn w:val="86"/>
    <w:semiHidden/>
    <w:uiPriority w:val="99"/>
    <w:rPr>
      <w:kern w:val="2"/>
      <w:sz w:val="21"/>
      <w:szCs w:val="22"/>
    </w:rPr>
  </w:style>
  <w:style w:type="paragraph" w:customStyle="1" w:styleId="1479">
    <w:name w:val="Default Paragraph Font Para Char Char Char Char Char Char"/>
    <w:basedOn w:val="1"/>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uiPriority w:val="0"/>
    <w:pPr>
      <w:spacing w:line="360" w:lineRule="auto"/>
      <w:ind w:firstLine="200" w:firstLineChars="200"/>
    </w:pPr>
    <w:rPr>
      <w:rFonts w:ascii="Times New Roman" w:hAnsi="Times New Roman"/>
      <w:sz w:val="28"/>
      <w:szCs w:val="24"/>
    </w:rPr>
  </w:style>
  <w:style w:type="character" w:customStyle="1" w:styleId="1482">
    <w:name w:val="正文 + 宋体 Char"/>
    <w:uiPriority w:val="0"/>
    <w:rPr>
      <w:rFonts w:ascii="宋体" w:hAnsi="宋体" w:eastAsia="宋体"/>
      <w:kern w:val="2"/>
      <w:sz w:val="24"/>
      <w:szCs w:val="24"/>
      <w:u w:val="single"/>
      <w:lang w:val="en-US" w:eastAsia="zh-CN" w:bidi="ar-SA"/>
    </w:rPr>
  </w:style>
  <w:style w:type="character" w:customStyle="1" w:styleId="1483">
    <w:name w:val="unnamed41"/>
    <w:uiPriority w:val="0"/>
    <w:rPr>
      <w:color w:val="333333"/>
      <w:sz w:val="18"/>
      <w:szCs w:val="18"/>
    </w:rPr>
  </w:style>
  <w:style w:type="paragraph" w:customStyle="1" w:styleId="1484">
    <w:name w:val="text1"/>
    <w:basedOn w:val="1"/>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uiPriority w:val="0"/>
    <w:rPr>
      <w:rFonts w:hint="default" w:ascii="Arial" w:hAnsi="Arial" w:cs="Arial"/>
      <w:b/>
      <w:bCs/>
      <w:color w:val="FFA523"/>
      <w:sz w:val="27"/>
      <w:szCs w:val="27"/>
    </w:rPr>
  </w:style>
  <w:style w:type="paragraph" w:customStyle="1" w:styleId="1486">
    <w:name w:val="正文样式小四首行缩进"/>
    <w:basedOn w:val="1"/>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uiPriority w:val="0"/>
    <w:pPr>
      <w:pageBreakBefore/>
      <w:numPr>
        <w:numId w:val="81"/>
      </w:numPr>
      <w:spacing w:before="120" w:beforeLines="50" w:after="120" w:afterLines="50" w:line="360" w:lineRule="auto"/>
    </w:pPr>
    <w:rPr>
      <w:rFonts w:ascii="黑体" w:hAnsi="黑体" w:eastAsia="仿宋_GB2312"/>
      <w:sz w:val="32"/>
      <w:lang w:val="zh-CN" w:eastAsia="zh-CN"/>
    </w:rPr>
  </w:style>
  <w:style w:type="paragraph" w:customStyle="1" w:styleId="1488">
    <w:name w:val="MM Topic 2"/>
    <w:basedOn w:val="3"/>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uiPriority w:val="0"/>
    <w:pPr>
      <w:numPr>
        <w:numId w:val="81"/>
      </w:numPr>
      <w:spacing w:before="120" w:after="120" w:line="480" w:lineRule="exact"/>
    </w:pPr>
    <w:rPr>
      <w:rFonts w:ascii="Times New Roman" w:hAnsi="Times New Roman" w:eastAsia="仿宋_GB2312"/>
      <w:sz w:val="28"/>
      <w:lang w:val="zh-CN" w:eastAsia="zh-CN"/>
    </w:rPr>
  </w:style>
  <w:style w:type="paragraph" w:customStyle="1" w:styleId="1490">
    <w:name w:val="MM Topic 4"/>
    <w:basedOn w:val="5"/>
    <w:uiPriority w:val="0"/>
    <w:pPr>
      <w:numPr>
        <w:ilvl w:val="3"/>
        <w:numId w:val="81"/>
      </w:numPr>
      <w:spacing w:before="120" w:after="120" w:line="480" w:lineRule="exact"/>
    </w:pPr>
    <w:rPr>
      <w:rFonts w:ascii="Arial" w:hAnsi="Arial" w:eastAsia="黑体"/>
      <w:lang w:val="zh-CN" w:eastAsia="zh-CN"/>
    </w:rPr>
  </w:style>
  <w:style w:type="character" w:customStyle="1" w:styleId="1491">
    <w:name w:val="EmailStyle67"/>
    <w:uiPriority w:val="0"/>
    <w:rPr>
      <w:rFonts w:ascii="Arial" w:hAnsi="Arial" w:eastAsia="宋体" w:cs="Arial"/>
      <w:color w:val="auto"/>
      <w:sz w:val="20"/>
    </w:rPr>
  </w:style>
  <w:style w:type="character" w:customStyle="1" w:styleId="1492">
    <w:name w:val="EmailStyle68"/>
    <w:uiPriority w:val="0"/>
    <w:rPr>
      <w:rFonts w:ascii="Arial" w:hAnsi="Arial" w:eastAsia="宋体" w:cs="Arial"/>
      <w:color w:val="auto"/>
      <w:sz w:val="20"/>
    </w:rPr>
  </w:style>
  <w:style w:type="paragraph" w:customStyle="1" w:styleId="1493">
    <w:name w:val="表内容样式"/>
    <w:basedOn w:val="1"/>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1"/>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eastAsia="zh-CN"/>
    </w:rPr>
  </w:style>
  <w:style w:type="paragraph" w:customStyle="1" w:styleId="1496">
    <w:name w:val="图形"/>
    <w:basedOn w:val="1"/>
    <w:next w:val="1090"/>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uiPriority w:val="0"/>
    <w:rPr>
      <w:rFonts w:eastAsia="宋体"/>
      <w:kern w:val="2"/>
      <w:sz w:val="18"/>
      <w:szCs w:val="18"/>
      <w:lang w:val="en-US" w:eastAsia="zh-CN" w:bidi="ar-SA"/>
    </w:rPr>
  </w:style>
  <w:style w:type="character" w:customStyle="1" w:styleId="1498">
    <w:name w:val="even Char Char"/>
    <w:uiPriority w:val="0"/>
    <w:rPr>
      <w:rFonts w:eastAsia="宋体"/>
      <w:kern w:val="2"/>
      <w:sz w:val="18"/>
      <w:szCs w:val="18"/>
      <w:lang w:val="zh-CN" w:eastAsia="zh-CN" w:bidi="ar-SA"/>
    </w:rPr>
  </w:style>
  <w:style w:type="paragraph" w:customStyle="1" w:styleId="1499">
    <w:name w:val="Char5 Char Char Char Char Char Char"/>
    <w:basedOn w:val="1"/>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18"/>
    <w:uiPriority w:val="0"/>
    <w:pPr>
      <w:spacing w:before="50" w:beforeLines="50" w:after="50" w:afterLines="50" w:line="360" w:lineRule="auto"/>
      <w:ind w:firstLine="480"/>
    </w:pPr>
    <w:rPr>
      <w:rFonts w:ascii="宋体" w:hAnsi="宋体" w:eastAsia="宋体" w:cs="宋体"/>
      <w:kern w:val="0"/>
      <w:sz w:val="24"/>
      <w:szCs w:val="20"/>
      <w:lang w:val="zh-CN" w:eastAsia="zh-CN"/>
    </w:rPr>
  </w:style>
  <w:style w:type="paragraph" w:customStyle="1" w:styleId="1501">
    <w:name w:val="样式 正文首行缩进 2 + 首行缩进:  2 字符1"/>
    <w:basedOn w:val="76"/>
    <w:uiPriority w:val="0"/>
    <w:pPr>
      <w:spacing w:before="50" w:beforeLines="50" w:after="0" w:afterLines="50"/>
      <w:ind w:left="0" w:leftChars="0" w:firstLine="200"/>
    </w:pPr>
    <w:rPr>
      <w:sz w:val="24"/>
    </w:rPr>
  </w:style>
  <w:style w:type="character" w:customStyle="1" w:styleId="1502">
    <w:name w:val="Char Char7"/>
    <w:uiPriority w:val="0"/>
    <w:rPr>
      <w:rFonts w:ascii="宋体" w:hAnsi="Courier New"/>
      <w:kern w:val="2"/>
      <w:sz w:val="21"/>
    </w:rPr>
  </w:style>
  <w:style w:type="character" w:customStyle="1" w:styleId="1503">
    <w:name w:val="样式 标题 2H2h2l22nd level2Header 2节Titre2Heading 2 Hidden...1 Char Char"/>
    <w:uiPriority w:val="0"/>
    <w:rPr>
      <w:rFonts w:ascii="Arial" w:hAnsi="Arial" w:eastAsia="黑体" w:cs="Arial"/>
      <w:b/>
      <w:bCs/>
      <w:kern w:val="2"/>
      <w:sz w:val="32"/>
      <w:szCs w:val="32"/>
      <w:lang w:val="en-US" w:eastAsia="zh-CN" w:bidi="ar-SA"/>
    </w:rPr>
  </w:style>
  <w:style w:type="character" w:customStyle="1" w:styleId="1504">
    <w:name w:val="Char Char13"/>
    <w:uiPriority w:val="0"/>
    <w:rPr>
      <w:b/>
      <w:bCs/>
      <w:kern w:val="2"/>
      <w:sz w:val="28"/>
      <w:szCs w:val="28"/>
    </w:rPr>
  </w:style>
  <w:style w:type="character" w:customStyle="1" w:styleId="1505">
    <w:name w:val="Char Char12"/>
    <w:uiPriority w:val="0"/>
    <w:rPr>
      <w:rFonts w:ascii="Arial" w:hAnsi="Arial" w:eastAsia="黑体"/>
      <w:b/>
      <w:bCs/>
      <w:kern w:val="2"/>
      <w:sz w:val="24"/>
      <w:szCs w:val="24"/>
    </w:rPr>
  </w:style>
  <w:style w:type="character" w:customStyle="1" w:styleId="1506">
    <w:name w:val="Char Char11"/>
    <w:uiPriority w:val="0"/>
    <w:rPr>
      <w:rFonts w:ascii="Arial" w:hAnsi="Arial" w:eastAsia="黑体"/>
      <w:kern w:val="2"/>
      <w:sz w:val="24"/>
      <w:szCs w:val="24"/>
    </w:rPr>
  </w:style>
  <w:style w:type="paragraph" w:customStyle="1" w:styleId="1507">
    <w:name w:val="条目正文"/>
    <w:basedOn w:val="1"/>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1"/>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eastAsia="zh-CN"/>
    </w:rPr>
  </w:style>
  <w:style w:type="paragraph" w:customStyle="1" w:styleId="1511">
    <w:name w:val="SRS正文"/>
    <w:basedOn w:val="1"/>
    <w:link w:val="1512"/>
    <w:uiPriority w:val="0"/>
    <w:pPr>
      <w:widowControl/>
      <w:spacing w:before="120" w:beforeLines="50" w:line="360" w:lineRule="auto"/>
      <w:ind w:firstLine="200" w:firstLineChars="200"/>
    </w:pPr>
    <w:rPr>
      <w:rFonts w:ascii="Times New Roman" w:hAnsi="Times New Roman"/>
      <w:kern w:val="0"/>
      <w:sz w:val="24"/>
      <w:szCs w:val="24"/>
      <w:lang w:val="zh-CN" w:eastAsia="zh-CN"/>
    </w:rPr>
  </w:style>
  <w:style w:type="character" w:customStyle="1" w:styleId="1512">
    <w:name w:val="SRS正文 Char"/>
    <w:link w:val="1511"/>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eastAsia="zh-CN"/>
    </w:rPr>
  </w:style>
  <w:style w:type="character" w:customStyle="1" w:styleId="1515">
    <w:name w:val="样式13 Char"/>
    <w:link w:val="1513"/>
    <w:uiPriority w:val="0"/>
    <w:rPr>
      <w:rFonts w:ascii="宋体" w:hAnsi="宋体" w:eastAsia="宋体" w:cs="Times New Roman"/>
      <w:kern w:val="0"/>
      <w:sz w:val="24"/>
      <w:szCs w:val="24"/>
      <w:lang w:val="zh-CN" w:eastAsia="zh-CN"/>
    </w:rPr>
  </w:style>
  <w:style w:type="paragraph" w:customStyle="1" w:styleId="1516">
    <w:name w:val="标题1级"/>
    <w:basedOn w:val="1"/>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uiPriority w:val="0"/>
    <w:rPr>
      <w:rFonts w:ascii="Calibri" w:hAnsi="Calibri" w:eastAsia="宋体" w:cs="Times New Roman"/>
      <w:sz w:val="24"/>
      <w:szCs w:val="24"/>
      <w:lang w:val="zh-CN" w:eastAsia="zh-CN"/>
    </w:rPr>
  </w:style>
  <w:style w:type="paragraph" w:customStyle="1" w:styleId="1518">
    <w:name w:val="标题2级"/>
    <w:basedOn w:val="1"/>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eastAsia="zh-CN"/>
    </w:rPr>
  </w:style>
  <w:style w:type="paragraph" w:customStyle="1" w:styleId="1525">
    <w:name w:val="无间隔2"/>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eastAsia="zh-CN"/>
    </w:rPr>
  </w:style>
  <w:style w:type="character" w:customStyle="1" w:styleId="1529">
    <w:name w:val="PI3000正文 Char"/>
    <w:link w:val="1528"/>
    <w:uiPriority w:val="0"/>
    <w:rPr>
      <w:rFonts w:ascii="Calibri" w:hAnsi="Calibri" w:eastAsia="仿宋_GB2312" w:cs="Times New Roman"/>
      <w:sz w:val="24"/>
      <w:szCs w:val="24"/>
      <w:lang w:val="zh-CN" w:eastAsia="zh-CN"/>
    </w:rPr>
  </w:style>
  <w:style w:type="paragraph" w:customStyle="1" w:styleId="1530">
    <w:name w:val="样式 文本 样例"/>
    <w:basedOn w:val="1"/>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uiPriority w:val="0"/>
    <w:rPr>
      <w:i/>
      <w:iCs/>
    </w:rPr>
  </w:style>
  <w:style w:type="character" w:customStyle="1" w:styleId="1532">
    <w:name w:val="明显参考2"/>
    <w:uiPriority w:val="0"/>
    <w:rPr>
      <w:b/>
      <w:bCs/>
      <w:smallCaps/>
    </w:rPr>
  </w:style>
  <w:style w:type="character" w:customStyle="1" w:styleId="1533">
    <w:name w:val="批注引用2"/>
    <w:uiPriority w:val="0"/>
    <w:rPr>
      <w:sz w:val="21"/>
      <w:szCs w:val="21"/>
    </w:rPr>
  </w:style>
  <w:style w:type="character" w:customStyle="1" w:styleId="1534">
    <w:name w:val="页码2"/>
    <w:uiPriority w:val="0"/>
  </w:style>
  <w:style w:type="character" w:customStyle="1" w:styleId="1535">
    <w:name w:val="HTML 代码2"/>
    <w:uiPriority w:val="0"/>
    <w:rPr>
      <w:rFonts w:ascii="Courier New" w:hAnsi="Courier New"/>
      <w:sz w:val="20"/>
      <w:szCs w:val="20"/>
    </w:rPr>
  </w:style>
  <w:style w:type="character" w:customStyle="1" w:styleId="1536">
    <w:name w:val="HTML 变量2"/>
    <w:uiPriority w:val="0"/>
    <w:rPr>
      <w:i/>
      <w:iCs/>
    </w:rPr>
  </w:style>
  <w:style w:type="character" w:customStyle="1" w:styleId="1537">
    <w:name w:val="HTML 打字机2"/>
    <w:uiPriority w:val="0"/>
    <w:rPr>
      <w:rFonts w:ascii="Courier New" w:hAnsi="Courier New"/>
      <w:sz w:val="20"/>
      <w:szCs w:val="20"/>
    </w:rPr>
  </w:style>
  <w:style w:type="character" w:customStyle="1" w:styleId="1538">
    <w:name w:val="HTML 定义2"/>
    <w:uiPriority w:val="0"/>
    <w:rPr>
      <w:i/>
      <w:iCs/>
    </w:rPr>
  </w:style>
  <w:style w:type="character" w:customStyle="1" w:styleId="1539">
    <w:name w:val="不明显强调2"/>
    <w:uiPriority w:val="0"/>
    <w:rPr>
      <w:i/>
      <w:iCs/>
    </w:rPr>
  </w:style>
  <w:style w:type="character" w:customStyle="1" w:styleId="1540">
    <w:name w:val="HTML 键盘2"/>
    <w:uiPriority w:val="0"/>
    <w:rPr>
      <w:rFonts w:ascii="Courier New" w:hAnsi="Courier New"/>
      <w:sz w:val="20"/>
      <w:szCs w:val="20"/>
    </w:rPr>
  </w:style>
  <w:style w:type="character" w:customStyle="1" w:styleId="1541">
    <w:name w:val="HTML 缩写2"/>
    <w:uiPriority w:val="0"/>
  </w:style>
  <w:style w:type="character" w:customStyle="1" w:styleId="1542">
    <w:name w:val="HTML 样本2"/>
    <w:uiPriority w:val="0"/>
    <w:rPr>
      <w:rFonts w:ascii="Courier New" w:hAnsi="Courier New"/>
    </w:rPr>
  </w:style>
  <w:style w:type="character" w:customStyle="1" w:styleId="1543">
    <w:name w:val="明显强调2"/>
    <w:uiPriority w:val="0"/>
    <w:rPr>
      <w:b/>
      <w:bCs/>
      <w:i/>
      <w:iCs/>
    </w:rPr>
  </w:style>
  <w:style w:type="character" w:customStyle="1" w:styleId="1544">
    <w:name w:val="不明显参考2"/>
    <w:uiPriority w:val="0"/>
    <w:rPr>
      <w:smallCaps/>
    </w:rPr>
  </w:style>
  <w:style w:type="character" w:customStyle="1" w:styleId="1545">
    <w:name w:val="书籍标题2"/>
    <w:uiPriority w:val="0"/>
    <w:rPr>
      <w:i/>
      <w:iCs/>
      <w:smallCaps/>
      <w:spacing w:val="5"/>
    </w:rPr>
  </w:style>
  <w:style w:type="paragraph" w:customStyle="1" w:styleId="1546">
    <w:name w:val="日期2"/>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547">
    <w:name w:val="正文文本缩进 34"/>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548">
    <w:name w:val="正文首行缩进4"/>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eastAsia="zh-CN"/>
    </w:rPr>
  </w:style>
  <w:style w:type="paragraph" w:customStyle="1" w:styleId="1549">
    <w:name w:val="正文文本缩进2"/>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551">
    <w:name w:val="HTML 地址2"/>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552">
    <w:name w:val="纯文本3"/>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553">
    <w:name w:val="正文首行缩进 22"/>
    <w:basedOn w:val="1549"/>
    <w:uiPriority w:val="0"/>
    <w:pPr>
      <w:ind w:firstLine="420"/>
    </w:pPr>
    <w:rPr>
      <w:sz w:val="24"/>
      <w:lang w:val="zh-CN" w:eastAsia="zh-CN"/>
    </w:rPr>
  </w:style>
  <w:style w:type="paragraph" w:customStyle="1" w:styleId="1554">
    <w:name w:val="正文文本 23"/>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555">
    <w:name w:val="文档结构图2"/>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557">
    <w:name w:val="批注主题2"/>
    <w:basedOn w:val="24"/>
    <w:next w:val="24"/>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559">
    <w:name w:val="正文缩进4"/>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583">
    <w:name w:val="索引标题2"/>
    <w:basedOn w:val="1"/>
    <w:next w:val="156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uiPriority w:val="0"/>
    <w:rPr>
      <w:i/>
      <w:iCs/>
    </w:rPr>
  </w:style>
  <w:style w:type="character" w:customStyle="1" w:styleId="1586">
    <w:name w:val="明显参考3"/>
    <w:uiPriority w:val="0"/>
    <w:rPr>
      <w:b/>
      <w:bCs/>
      <w:smallCaps/>
    </w:rPr>
  </w:style>
  <w:style w:type="character" w:customStyle="1" w:styleId="1587">
    <w:name w:val="批注引用3"/>
    <w:uiPriority w:val="0"/>
    <w:rPr>
      <w:sz w:val="21"/>
      <w:szCs w:val="21"/>
    </w:rPr>
  </w:style>
  <w:style w:type="character" w:customStyle="1" w:styleId="1588">
    <w:name w:val="页码3"/>
    <w:uiPriority w:val="0"/>
  </w:style>
  <w:style w:type="character" w:customStyle="1" w:styleId="1589">
    <w:name w:val="HTML 代码3"/>
    <w:uiPriority w:val="0"/>
    <w:rPr>
      <w:rFonts w:ascii="Courier New" w:hAnsi="Courier New"/>
      <w:sz w:val="20"/>
      <w:szCs w:val="20"/>
    </w:rPr>
  </w:style>
  <w:style w:type="character" w:customStyle="1" w:styleId="1590">
    <w:name w:val="HTML 变量3"/>
    <w:uiPriority w:val="0"/>
    <w:rPr>
      <w:i/>
      <w:iCs/>
    </w:rPr>
  </w:style>
  <w:style w:type="character" w:customStyle="1" w:styleId="1591">
    <w:name w:val="HTML 打字机3"/>
    <w:uiPriority w:val="0"/>
    <w:rPr>
      <w:rFonts w:ascii="Courier New" w:hAnsi="Courier New"/>
      <w:sz w:val="20"/>
      <w:szCs w:val="20"/>
    </w:rPr>
  </w:style>
  <w:style w:type="character" w:customStyle="1" w:styleId="1592">
    <w:name w:val="HTML 定义3"/>
    <w:uiPriority w:val="0"/>
    <w:rPr>
      <w:i/>
      <w:iCs/>
    </w:rPr>
  </w:style>
  <w:style w:type="character" w:customStyle="1" w:styleId="1593">
    <w:name w:val="不明显强调3"/>
    <w:uiPriority w:val="0"/>
    <w:rPr>
      <w:i/>
      <w:iCs/>
    </w:rPr>
  </w:style>
  <w:style w:type="character" w:customStyle="1" w:styleId="1594">
    <w:name w:val="HTML 键盘3"/>
    <w:uiPriority w:val="0"/>
    <w:rPr>
      <w:rFonts w:ascii="Courier New" w:hAnsi="Courier New"/>
      <w:sz w:val="20"/>
      <w:szCs w:val="20"/>
    </w:rPr>
  </w:style>
  <w:style w:type="character" w:customStyle="1" w:styleId="1595">
    <w:name w:val="HTML 缩写3"/>
    <w:uiPriority w:val="0"/>
  </w:style>
  <w:style w:type="character" w:customStyle="1" w:styleId="1596">
    <w:name w:val="HTML 样本3"/>
    <w:uiPriority w:val="0"/>
    <w:rPr>
      <w:rFonts w:ascii="Courier New" w:hAnsi="Courier New"/>
    </w:rPr>
  </w:style>
  <w:style w:type="character" w:customStyle="1" w:styleId="1597">
    <w:name w:val="明显强调3"/>
    <w:uiPriority w:val="0"/>
    <w:rPr>
      <w:b/>
      <w:bCs/>
      <w:i/>
      <w:iCs/>
    </w:rPr>
  </w:style>
  <w:style w:type="character" w:customStyle="1" w:styleId="1598">
    <w:name w:val="不明显参考3"/>
    <w:uiPriority w:val="0"/>
    <w:rPr>
      <w:smallCaps/>
    </w:rPr>
  </w:style>
  <w:style w:type="character" w:customStyle="1" w:styleId="1599">
    <w:name w:val="书籍标题3"/>
    <w:uiPriority w:val="0"/>
    <w:rPr>
      <w:i/>
      <w:iCs/>
      <w:smallCaps/>
      <w:spacing w:val="5"/>
    </w:rPr>
  </w:style>
  <w:style w:type="paragraph" w:customStyle="1" w:styleId="1600">
    <w:name w:val="日期3"/>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601">
    <w:name w:val="正文文本缩进 35"/>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602">
    <w:name w:val="正文首行缩进5"/>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eastAsia="zh-CN"/>
    </w:rPr>
  </w:style>
  <w:style w:type="paragraph" w:customStyle="1" w:styleId="1603">
    <w:name w:val="正文文本缩进3"/>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605">
    <w:name w:val="HTML 地址3"/>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606">
    <w:name w:val="纯文本4"/>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607">
    <w:name w:val="正文首行缩进 23"/>
    <w:basedOn w:val="1603"/>
    <w:uiPriority w:val="0"/>
    <w:pPr>
      <w:ind w:firstLine="420"/>
    </w:pPr>
    <w:rPr>
      <w:sz w:val="24"/>
      <w:lang w:val="zh-CN" w:eastAsia="zh-CN"/>
    </w:rPr>
  </w:style>
  <w:style w:type="paragraph" w:customStyle="1" w:styleId="1608">
    <w:name w:val="正文文本 24"/>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609">
    <w:name w:val="文档结构图3"/>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611">
    <w:name w:val="批注主题3"/>
    <w:basedOn w:val="24"/>
    <w:next w:val="24"/>
    <w:uiPriority w:val="0"/>
    <w:pPr>
      <w:spacing w:before="156" w:beforeLines="50" w:after="156" w:afterLines="50" w:line="480" w:lineRule="exact"/>
      <w:ind w:firstLine="200" w:firstLineChars="200"/>
    </w:pPr>
    <w:rPr>
      <w:rFonts w:ascii="Times New Roman" w:hAnsi="Times New Roman"/>
      <w:b/>
      <w:bCs/>
      <w:sz w:val="24"/>
      <w:szCs w:val="24"/>
      <w:lang w:val="zh-CN" w:eastAsia="zh-CN"/>
    </w:rPr>
  </w:style>
  <w:style w:type="paragraph" w:customStyle="1" w:styleId="1612">
    <w:name w:val="HTML 预设格式3"/>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613">
    <w:name w:val="正文缩进6"/>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637">
    <w:name w:val="索引标题3"/>
    <w:basedOn w:val="1"/>
    <w:next w:val="1615"/>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uiPriority w:val="99"/>
    <w:rPr>
      <w:color w:val="800080"/>
      <w:u w:val="single"/>
    </w:rPr>
  </w:style>
  <w:style w:type="paragraph" w:customStyle="1" w:styleId="1639">
    <w:name w:val="样式63"/>
    <w:basedOn w:val="1"/>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uiPriority w:val="0"/>
    <w:rPr>
      <w:rFonts w:ascii="Arial" w:hAnsi="Arial"/>
      <w:spacing w:val="20"/>
      <w:sz w:val="24"/>
    </w:rPr>
  </w:style>
  <w:style w:type="paragraph" w:customStyle="1" w:styleId="1641">
    <w:name w:val="Char Char1 Char Char Char Char Char Char"/>
    <w:basedOn w:val="1"/>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uiPriority w:val="0"/>
    <w:pPr>
      <w:widowControl w:val="0"/>
      <w:adjustRightInd w:val="0"/>
      <w:spacing w:after="200" w:line="360" w:lineRule="atLeast"/>
      <w:textAlignment w:val="baseline"/>
    </w:pPr>
    <w:rPr>
      <w:rFonts w:ascii="宋体" w:hAnsi="Calibri" w:eastAsia="宋体" w:cs="Times New Roman"/>
      <w:kern w:val="0"/>
      <w:sz w:val="24"/>
      <w:szCs w:val="22"/>
      <w:lang w:val="en-US" w:eastAsia="zh-CN" w:bidi="ar-SA"/>
    </w:rPr>
  </w:style>
  <w:style w:type="paragraph" w:customStyle="1" w:styleId="1655">
    <w:name w:val="正文首行缩进6"/>
    <w:basedOn w:val="1"/>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uiPriority w:val="0"/>
    <w:rPr>
      <w:rFonts w:ascii="Arial" w:hAnsi="Arial" w:eastAsia="宋体"/>
      <w:b/>
      <w:bCs/>
      <w:kern w:val="2"/>
      <w:sz w:val="28"/>
      <w:szCs w:val="32"/>
      <w:lang w:val="en-US" w:eastAsia="zh-CN" w:bidi="ar-SA"/>
    </w:rPr>
  </w:style>
  <w:style w:type="character" w:customStyle="1" w:styleId="1657">
    <w:name w:val="Char Char151"/>
    <w:uiPriority w:val="0"/>
    <w:rPr>
      <w:rFonts w:eastAsia="宋体"/>
      <w:kern w:val="2"/>
      <w:sz w:val="18"/>
      <w:lang w:val="en-US" w:eastAsia="zh-CN" w:bidi="ar-SA"/>
    </w:rPr>
  </w:style>
  <w:style w:type="paragraph" w:customStyle="1" w:styleId="1658">
    <w:name w:val="Char Char Char1"/>
    <w:basedOn w:val="1"/>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uiPriority w:val="0"/>
    <w:pPr>
      <w:spacing w:line="360" w:lineRule="auto"/>
      <w:ind w:firstLine="200" w:firstLineChars="200"/>
    </w:pPr>
    <w:rPr>
      <w:rFonts w:ascii="Tahoma" w:hAnsi="Tahoma"/>
      <w:sz w:val="24"/>
      <w:szCs w:val="20"/>
    </w:rPr>
  </w:style>
  <w:style w:type="paragraph" w:customStyle="1" w:styleId="1660">
    <w:name w:val="正文缩进7"/>
    <w:basedOn w:val="1"/>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uiPriority w:val="0"/>
    <w:pPr>
      <w:spacing w:line="400" w:lineRule="exact"/>
      <w:ind w:firstLine="200" w:firstLineChars="200"/>
    </w:pPr>
    <w:rPr>
      <w:rFonts w:ascii="Times New Roman" w:hAnsi="Times New Roman"/>
      <w:sz w:val="24"/>
      <w:szCs w:val="20"/>
    </w:rPr>
  </w:style>
  <w:style w:type="character" w:customStyle="1" w:styleId="1663">
    <w:name w:val="Char Char91"/>
    <w:uiPriority w:val="0"/>
    <w:rPr>
      <w:rFonts w:eastAsia="宋体"/>
      <w:kern w:val="2"/>
      <w:sz w:val="18"/>
      <w:szCs w:val="18"/>
      <w:lang w:val="en-US" w:eastAsia="zh-CN" w:bidi="ar-SA"/>
    </w:rPr>
  </w:style>
  <w:style w:type="paragraph" w:customStyle="1" w:styleId="1664">
    <w:name w:val="Char5 Char Char Char Char Char Char1"/>
    <w:basedOn w:val="1"/>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uiPriority w:val="0"/>
    <w:rPr>
      <w:rFonts w:ascii="宋体" w:hAnsi="Courier New"/>
      <w:kern w:val="2"/>
      <w:sz w:val="21"/>
    </w:rPr>
  </w:style>
  <w:style w:type="character" w:customStyle="1" w:styleId="1666">
    <w:name w:val="Char Char131"/>
    <w:uiPriority w:val="0"/>
    <w:rPr>
      <w:b/>
      <w:bCs/>
      <w:kern w:val="2"/>
      <w:sz w:val="28"/>
      <w:szCs w:val="28"/>
    </w:rPr>
  </w:style>
  <w:style w:type="character" w:customStyle="1" w:styleId="1667">
    <w:name w:val="Char Char121"/>
    <w:uiPriority w:val="0"/>
    <w:rPr>
      <w:rFonts w:ascii="Arial" w:hAnsi="Arial" w:eastAsia="黑体"/>
      <w:b/>
      <w:bCs/>
      <w:kern w:val="2"/>
      <w:sz w:val="24"/>
      <w:szCs w:val="24"/>
    </w:rPr>
  </w:style>
  <w:style w:type="character" w:customStyle="1" w:styleId="1668">
    <w:name w:val="Char Char111"/>
    <w:uiPriority w:val="0"/>
    <w:rPr>
      <w:rFonts w:ascii="Arial" w:hAnsi="Arial" w:eastAsia="黑体"/>
      <w:kern w:val="2"/>
      <w:sz w:val="24"/>
      <w:szCs w:val="24"/>
    </w:rPr>
  </w:style>
  <w:style w:type="character" w:customStyle="1" w:styleId="1669">
    <w:name w:val="Char Char17"/>
    <w:uiPriority w:val="0"/>
    <w:rPr>
      <w:rFonts w:ascii="Arial" w:hAnsi="Arial" w:eastAsia="黑体"/>
      <w:b/>
      <w:bCs/>
      <w:kern w:val="2"/>
      <w:sz w:val="21"/>
      <w:szCs w:val="32"/>
      <w:lang w:val="en-US" w:eastAsia="zh-CN" w:bidi="ar-SA"/>
    </w:rPr>
  </w:style>
  <w:style w:type="table" w:customStyle="1" w:styleId="1670">
    <w:name w:val="浅色底纹4"/>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uiPriority w:val="0"/>
    <w:rPr>
      <w:rFonts w:ascii="宋体" w:hAnsi="宋体"/>
      <w:sz w:val="24"/>
      <w:lang w:bidi="en-US"/>
    </w:rPr>
  </w:style>
  <w:style w:type="character" w:customStyle="1" w:styleId="1673">
    <w:name w:val="标题42 Char"/>
    <w:uiPriority w:val="0"/>
    <w:rPr>
      <w:rFonts w:ascii="Cambria" w:hAnsi="Cambria" w:eastAsia="宋体" w:cs="Times New Roman"/>
      <w:kern w:val="2"/>
      <w:sz w:val="28"/>
      <w:szCs w:val="28"/>
    </w:rPr>
  </w:style>
  <w:style w:type="paragraph" w:customStyle="1" w:styleId="1674">
    <w:name w:val="正文4号"/>
    <w:basedOn w:val="1"/>
    <w:link w:val="1675"/>
    <w:uiPriority w:val="0"/>
    <w:pPr>
      <w:spacing w:line="360" w:lineRule="auto"/>
      <w:ind w:firstLine="480" w:firstLineChars="200"/>
    </w:pPr>
    <w:rPr>
      <w:sz w:val="24"/>
      <w:lang w:val="zh-CN" w:eastAsia="zh-CN" w:bidi="en-US"/>
    </w:rPr>
  </w:style>
  <w:style w:type="character" w:customStyle="1" w:styleId="1675">
    <w:name w:val="正文4号 Char"/>
    <w:link w:val="1674"/>
    <w:uiPriority w:val="0"/>
    <w:rPr>
      <w:rFonts w:ascii="Calibri" w:hAnsi="Calibri" w:eastAsia="宋体" w:cs="Times New Roman"/>
      <w:sz w:val="24"/>
      <w:lang w:val="zh-CN" w:eastAsia="zh-CN" w:bidi="en-US"/>
    </w:rPr>
  </w:style>
  <w:style w:type="character" w:customStyle="1" w:styleId="1676">
    <w:name w:val="keyword"/>
    <w:basedOn w:val="86"/>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86"/>
    <w:link w:val="1679"/>
    <w:qFormat/>
    <w:uiPriority w:val="0"/>
    <w:rPr>
      <w:rFonts w:ascii="Arial" w:hAnsi="Arial" w:eastAsia="Arial" w:cs="Arial"/>
      <w:shd w:val="clear" w:color="auto" w:fill="FFFFFF"/>
    </w:rPr>
  </w:style>
  <w:style w:type="paragraph" w:customStyle="1" w:styleId="1679">
    <w:name w:val="正文文本 (2)"/>
    <w:basedOn w:val="1"/>
    <w:link w:val="1678"/>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86"/>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86"/>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86"/>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86"/>
    <w:link w:val="1689"/>
    <w:uiPriority w:val="0"/>
    <w:rPr>
      <w:rFonts w:ascii="Arial" w:hAnsi="Arial" w:eastAsia="Arial" w:cs="Arial"/>
      <w:sz w:val="28"/>
      <w:szCs w:val="28"/>
      <w:shd w:val="clear" w:color="auto" w:fill="FFFFFF"/>
    </w:rPr>
  </w:style>
  <w:style w:type="paragraph" w:customStyle="1" w:styleId="1689">
    <w:name w:val="正文文本 (5)"/>
    <w:basedOn w:val="1"/>
    <w:link w:val="1688"/>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uiPriority w:val="0"/>
    <w:pPr>
      <w:spacing w:line="276" w:lineRule="auto"/>
    </w:pPr>
    <w:rPr>
      <w:rFonts w:ascii="Arial" w:hAnsi="Arial" w:eastAsia="Arial" w:cs="Arial"/>
      <w:color w:val="000000"/>
      <w:kern w:val="0"/>
      <w:sz w:val="22"/>
      <w:szCs w:val="22"/>
      <w:lang w:val="en-US" w:eastAsia="zh-CN" w:bidi="ar-SA"/>
    </w:rPr>
  </w:style>
  <w:style w:type="paragraph" w:customStyle="1" w:styleId="1691">
    <w:name w:val="m_4452611779050950381gmail-body"/>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86"/>
    <w:uiPriority w:val="0"/>
  </w:style>
  <w:style w:type="character" w:customStyle="1" w:styleId="1697">
    <w:name w:val="南网格式 Char"/>
    <w:link w:val="1698"/>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eastAsia="zh-CN"/>
    </w:rPr>
  </w:style>
  <w:style w:type="paragraph" w:customStyle="1" w:styleId="1699">
    <w:name w:val="列出段落7"/>
    <w:basedOn w:val="1"/>
    <w:qFormat/>
    <w:uiPriority w:val="0"/>
    <w:pPr>
      <w:ind w:left="720"/>
      <w:contextualSpacing/>
    </w:pPr>
  </w:style>
  <w:style w:type="paragraph" w:customStyle="1" w:styleId="1700">
    <w:name w:val="正文6"/>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uiPriority w:val="0"/>
    <w:rPr>
      <w:rFonts w:ascii="Arial" w:hAnsi="Arial" w:eastAsia="黑体"/>
      <w:b/>
      <w:spacing w:val="6"/>
      <w:kern w:val="20"/>
      <w:sz w:val="24"/>
      <w:lang w:val="zh-CN" w:eastAsia="zh-CN" w:bidi="ar-SA"/>
    </w:rPr>
  </w:style>
  <w:style w:type="character" w:customStyle="1" w:styleId="1702">
    <w:name w:val="Char Char183"/>
    <w:uiPriority w:val="0"/>
    <w:rPr>
      <w:rFonts w:eastAsia="宋体"/>
      <w:b/>
      <w:spacing w:val="6"/>
      <w:kern w:val="20"/>
      <w:sz w:val="24"/>
      <w:lang w:val="zh-CN" w:eastAsia="zh-CN" w:bidi="ar-SA"/>
    </w:rPr>
  </w:style>
  <w:style w:type="character" w:customStyle="1" w:styleId="1703">
    <w:name w:val="Char Char163"/>
    <w:uiPriority w:val="0"/>
    <w:rPr>
      <w:rFonts w:ascii="Arial" w:hAnsi="Arial" w:eastAsia="黑体"/>
      <w:spacing w:val="6"/>
      <w:kern w:val="20"/>
      <w:lang w:val="zh-CN" w:eastAsia="zh-CN" w:bidi="ar-SA"/>
    </w:rPr>
  </w:style>
  <w:style w:type="character" w:customStyle="1" w:styleId="1704">
    <w:name w:val="Char Char143"/>
    <w:uiPriority w:val="0"/>
    <w:rPr>
      <w:rFonts w:eastAsia="宋体"/>
      <w:sz w:val="18"/>
      <w:szCs w:val="18"/>
      <w:lang w:val="zh-CN" w:eastAsia="zh-CN" w:bidi="ar-SA"/>
    </w:rPr>
  </w:style>
  <w:style w:type="paragraph" w:customStyle="1" w:styleId="1705">
    <w:name w:val="页脚 New"/>
    <w:basedOn w:val="1"/>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uiPriority w:val="0"/>
  </w:style>
  <w:style w:type="paragraph" w:customStyle="1" w:styleId="1709">
    <w:name w:val="图表标题33"/>
    <w:basedOn w:val="18"/>
    <w:link w:val="1708"/>
    <w:qFormat/>
    <w:uiPriority w:val="0"/>
    <w:pPr>
      <w:spacing w:line="360" w:lineRule="auto"/>
      <w:ind w:firstLine="0" w:firstLineChars="0"/>
      <w:jc w:val="center"/>
    </w:pPr>
    <w:rPr>
      <w:szCs w:val="22"/>
    </w:rPr>
  </w:style>
  <w:style w:type="paragraph" w:customStyle="1" w:styleId="1710">
    <w:name w:val="样式 首行缩进:  0.74 厘米"/>
    <w:basedOn w:val="1"/>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77"/>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14">
    <w:name w:val="中等深浅底纹 1 - 着色 12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77"/>
    <w:semiHidden/>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77"/>
    <w:semiHidden/>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5">
    <w:name w:val="中等深浅底纹 1 - 强调文字颜色 112"/>
    <w:basedOn w:val="77"/>
    <w:unhideWhenUsed/>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locked/>
    <w:uiPriority w:val="30"/>
    <w:rPr>
      <w:rFonts w:ascii="Cambria" w:hAnsi="Cambria"/>
      <w:i/>
      <w:iCs/>
      <w:sz w:val="22"/>
      <w:lang w:eastAsia="en-US" w:bidi="en-US"/>
    </w:rPr>
  </w:style>
  <w:style w:type="paragraph" w:customStyle="1" w:styleId="1737">
    <w:name w:val="Char Char Char Char Char Char11"/>
    <w:basedOn w:val="1055"/>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locked/>
    <w:uiPriority w:val="99"/>
    <w:rPr>
      <w:rFonts w:ascii="Times New Roman" w:hAnsi="Times New Roman"/>
      <w:kern w:val="2"/>
      <w:sz w:val="24"/>
      <w:szCs w:val="24"/>
    </w:rPr>
  </w:style>
  <w:style w:type="character" w:customStyle="1" w:styleId="1739">
    <w:name w:val="引用 Char1"/>
    <w:uiPriority w:val="29"/>
    <w:rPr>
      <w:i/>
      <w:iCs/>
      <w:color w:val="000000"/>
      <w:kern w:val="2"/>
      <w:sz w:val="21"/>
      <w:szCs w:val="22"/>
    </w:rPr>
  </w:style>
  <w:style w:type="character" w:customStyle="1" w:styleId="1740">
    <w:name w:val="明显引用 Char2"/>
    <w:uiPriority w:val="30"/>
    <w:rPr>
      <w:b/>
      <w:bCs/>
      <w:i/>
      <w:iCs/>
      <w:color w:val="4F81BD"/>
      <w:kern w:val="2"/>
      <w:sz w:val="28"/>
      <w:szCs w:val="22"/>
    </w:rPr>
  </w:style>
  <w:style w:type="character" w:customStyle="1" w:styleId="1741">
    <w:name w:val="电子邮件签名 Char1"/>
    <w:semiHidden/>
    <w:uiPriority w:val="0"/>
    <w:rPr>
      <w:kern w:val="2"/>
      <w:sz w:val="21"/>
      <w:szCs w:val="22"/>
    </w:rPr>
  </w:style>
  <w:style w:type="character" w:customStyle="1" w:styleId="1742">
    <w:name w:val="称呼 Char1"/>
    <w:semiHidden/>
    <w:uiPriority w:val="0"/>
    <w:rPr>
      <w:kern w:val="2"/>
      <w:sz w:val="21"/>
      <w:szCs w:val="22"/>
    </w:rPr>
  </w:style>
  <w:style w:type="table" w:customStyle="1" w:styleId="1743">
    <w:name w:val="彩色型 12"/>
    <w:basedOn w:val="77"/>
    <w:unhideWhenUsed/>
    <w:uiPriority w:val="0"/>
    <w:pPr>
      <w:widowControl w:val="0"/>
      <w:spacing w:before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77"/>
    <w:unhideWhenUsed/>
    <w:uiPriority w:val="0"/>
    <w:pPr>
      <w:widowControl w:val="0"/>
      <w:spacing w:before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62">
    <w:name w:val="列表型 111"/>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77"/>
    <w:uiPriority w:val="0"/>
    <w:pPr>
      <w:widowControl w:val="0"/>
      <w:spacing w:beforeLines="50" w:after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77"/>
    <w:uiPriority w:val="0"/>
    <w:pPr>
      <w:widowControl w:val="0"/>
      <w:spacing w:beforeLines="50" w:after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70">
    <w:name w:val="中等深浅底纹 1 - 着色 123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1790">
    <w:name w:val="批注文字 Char"/>
    <w:uiPriority w:val="99"/>
    <w:rPr>
      <w:kern w:val="2"/>
      <w:sz w:val="21"/>
      <w:szCs w:val="24"/>
    </w:rPr>
  </w:style>
  <w:style w:type="character" w:customStyle="1" w:styleId="1791">
    <w:name w:val="纯文本 Char"/>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7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uiPriority w:val="0"/>
    <w:rPr>
      <w:rFonts w:ascii="Arial" w:hAnsi="Arial" w:eastAsia="宋体" w:cs="Times New Roman"/>
      <w:kern w:val="0"/>
      <w:sz w:val="22"/>
      <w:szCs w:val="20"/>
      <w:lang w:val="de-DE" w:eastAsia="de-DE"/>
    </w:rPr>
  </w:style>
  <w:style w:type="character" w:customStyle="1" w:styleId="1797">
    <w:name w:val="标书正文表格左 Char"/>
    <w:link w:val="1798"/>
    <w:uiPriority w:val="0"/>
    <w:rPr>
      <w:rFonts w:ascii="宋体" w:hAnsi="宋体"/>
      <w:szCs w:val="21"/>
    </w:rPr>
  </w:style>
  <w:style w:type="paragraph" w:customStyle="1" w:styleId="1798">
    <w:name w:val="标书正文表格左"/>
    <w:basedOn w:val="1"/>
    <w:link w:val="1797"/>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uiPriority w:val="0"/>
    <w:rPr>
      <w:rFonts w:ascii="Times New Roman" w:hAnsi="Times New Roman" w:eastAsia="宋体" w:cs="Times New Roman"/>
      <w:b/>
      <w:bCs/>
      <w:sz w:val="24"/>
      <w:szCs w:val="32"/>
    </w:rPr>
  </w:style>
  <w:style w:type="character" w:customStyle="1" w:styleId="1800">
    <w:name w:val="列出段落 字符"/>
    <w:locked/>
    <w:uiPriority w:val="34"/>
    <w:rPr>
      <w:kern w:val="2"/>
      <w:sz w:val="21"/>
      <w:szCs w:val="22"/>
    </w:rPr>
  </w:style>
  <w:style w:type="character" w:customStyle="1" w:styleId="1801">
    <w:name w:val="fontstyle01"/>
    <w:basedOn w:val="86"/>
    <w:uiPriority w:val="0"/>
    <w:rPr>
      <w:rFonts w:hint="eastAsia" w:ascii="宋体" w:hAnsi="宋体" w:eastAsia="宋体"/>
      <w:color w:val="000000"/>
      <w:sz w:val="22"/>
      <w:szCs w:val="22"/>
    </w:rPr>
  </w:style>
  <w:style w:type="paragraph" w:customStyle="1" w:styleId="1802">
    <w:name w:val="北海分级目录"/>
    <w:basedOn w:val="1"/>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uiPriority w:val="0"/>
    <w:rPr>
      <w:rFonts w:ascii="Book Antiqua" w:hAnsi="Book Antiqua" w:eastAsia="宋体" w:cs="Times New Roman"/>
      <w:kern w:val="0"/>
      <w:sz w:val="20"/>
      <w:szCs w:val="20"/>
    </w:rPr>
  </w:style>
  <w:style w:type="character" w:customStyle="1" w:styleId="1804">
    <w:name w:val="未处理的提及1"/>
    <w:basedOn w:val="86"/>
    <w:semiHidden/>
    <w:unhideWhenUsed/>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uiPriority w:val="0"/>
    <w:rPr>
      <w:rFonts w:hint="eastAsia" w:ascii="宋体" w:hAnsi="宋体" w:eastAsia="宋体" w:cs="宋体"/>
    </w:rPr>
  </w:style>
  <w:style w:type="paragraph" w:customStyle="1" w:styleId="1807">
    <w:name w:val="正文格式"/>
    <w:basedOn w:val="1"/>
    <w:link w:val="1808"/>
    <w:uiPriority w:val="0"/>
    <w:pPr>
      <w:topLinePunct/>
      <w:ind w:firstLine="420" w:firstLineChars="200"/>
    </w:pPr>
    <w:rPr>
      <w:rFonts w:ascii="宋体" w:hAnsi="宋体"/>
      <w:bCs/>
      <w:szCs w:val="21"/>
    </w:rPr>
  </w:style>
  <w:style w:type="character" w:customStyle="1" w:styleId="1808">
    <w:name w:val="正文格式 Char"/>
    <w:link w:val="1807"/>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uiPriority w:val="0"/>
    <w:rPr>
      <w:rFonts w:ascii="黑体" w:hAnsi="黑体" w:eastAsia="黑体" w:cs="Times New Roman"/>
      <w:b/>
      <w:bCs/>
      <w:kern w:val="0"/>
      <w:sz w:val="36"/>
      <w:szCs w:val="36"/>
    </w:rPr>
  </w:style>
  <w:style w:type="paragraph" w:customStyle="1" w:styleId="1813">
    <w:name w:val="表标题"/>
    <w:basedOn w:val="18"/>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uiPriority w:val="0"/>
    <w:rPr>
      <w:rFonts w:ascii="Times New Roman" w:hAnsi="Times New Roman" w:eastAsia="宋体" w:cs="Times New Roman"/>
      <w:sz w:val="28"/>
      <w:szCs w:val="28"/>
    </w:rPr>
  </w:style>
  <w:style w:type="character" w:customStyle="1" w:styleId="1820">
    <w:name w:val="修订记录样式 Char"/>
    <w:link w:val="1818"/>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uiPriority w:val="0"/>
    <w:pPr>
      <w:adjustRightInd w:val="0"/>
      <w:spacing w:line="360" w:lineRule="auto"/>
      <w:ind w:left="480"/>
      <w:textAlignment w:val="baseline"/>
    </w:pPr>
    <w:rPr>
      <w:rFonts w:ascii="Times New Roman" w:hAnsi="Times New Roman"/>
      <w:kern w:val="0"/>
      <w:sz w:val="24"/>
      <w:szCs w:val="20"/>
    </w:rPr>
  </w:style>
  <w:style w:type="paragraph" w:customStyle="1" w:styleId="1823">
    <w:name w:val="infoblue"/>
    <w:basedOn w:val="1"/>
    <w:uiPriority w:val="0"/>
    <w:pPr>
      <w:widowControl/>
      <w:spacing w:after="120" w:line="240" w:lineRule="atLeast"/>
      <w:ind w:left="450" w:firstLine="425"/>
      <w:jc w:val="left"/>
    </w:pPr>
    <w:rPr>
      <w:rFonts w:ascii="Times New Roman" w:hAnsi="Times New Roman" w:eastAsia="Arial Unicode MS"/>
      <w:i/>
      <w:iCs/>
      <w:color w:val="0000FF"/>
      <w:kern w:val="0"/>
      <w:sz w:val="20"/>
      <w:szCs w:val="20"/>
    </w:rPr>
  </w:style>
  <w:style w:type="paragraph" w:customStyle="1" w:styleId="1824">
    <w:name w:val="表名"/>
    <w:basedOn w:val="18"/>
    <w:uiPriority w:val="0"/>
    <w:pPr>
      <w:spacing w:line="360" w:lineRule="auto"/>
      <w:ind w:firstLine="373" w:firstLineChars="177"/>
      <w:jc w:val="center"/>
    </w:pPr>
    <w:rPr>
      <w:rFonts w:ascii="宋体" w:hAnsi="宋体" w:eastAsia="宋体" w:cs="宋体-18030"/>
      <w:b/>
      <w:bCs/>
      <w:szCs w:val="21"/>
      <w:lang w:val="en-GB"/>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ca\AppData\Roaming\kingsoft\office6\templates\download\f7fd4e53-4420-448a-816a-bdae819b808d\&#36719;&#20214;&#27979;&#35797;&#25253;&#21578;(&#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71CC6-B45F-4383-B7C3-40AEEBE240E9}">
  <ds:schemaRefs/>
</ds:datastoreItem>
</file>

<file path=docProps/app.xml><?xml version="1.0" encoding="utf-8"?>
<Properties xmlns="http://schemas.openxmlformats.org/officeDocument/2006/extended-properties" xmlns:vt="http://schemas.openxmlformats.org/officeDocument/2006/docPropsVTypes">
  <Template>软件测试报告(模板).docx</Template>
  <Pages>7</Pages>
  <Words>1645</Words>
  <Characters>1753</Characters>
  <Lines>15</Lines>
  <Paragraphs>4</Paragraphs>
  <TotalTime>41</TotalTime>
  <ScaleCrop>false</ScaleCrop>
  <LinksUpToDate>false</LinksUpToDate>
  <CharactersWithSpaces>1921</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2022-12-15T04:51:00Z</dcterms:created>
  <dc:creator>何革新</dc:creator>
  <cp:lastModifiedBy>张世伟¹³⁹²⁹⁵⁵⁸⁸³⁴</cp:lastModifiedBy>
  <dcterms:modified xsi:type="dcterms:W3CDTF">2023-03-13T02:52:25Z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KSOTemplateUUID">
    <vt:lpwstr>v1.0_library_faZdMlfot5g/mGysHdP4Mw==</vt:lpwstr>
  </property>
  <property fmtid="{D5CDD505-2E9C-101B-9397-08002B2CF9AE}" pid="4" name="ICV">
    <vt:lpwstr>8409CA51AC8D47788B5077E698027DE9</vt:lpwstr>
  </property>
</Properties>
</file>